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RDS 運營數據分析初步報告</w:t>
      </w:r>
    </w:p>
    <w:p>
      <w:r>
        <w:t>--這是由 RDS系統自動生成的報告</w:t>
      </w:r>
    </w:p>
    <w:p>
      <w:r>
        <w:t>--作者: G4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