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學生成績預測模型訓練報告</w:t>
      </w:r>
    </w:p>
    <w:p>
      <w:r>
        <w:t>--這是由學生成績預測系統自動生成的報告</w:t>
      </w:r>
    </w:p>
    <w:p>
      <w:r>
        <w:t>--作者: 林威成、陳宥呈、廖泓閔</w:t>
      </w:r>
    </w:p>
    <w:p>
      <w:pPr>
        <w:pStyle w:val="Heading1"/>
      </w:pPr>
      <w:r>
        <w:t>訓練模型 - NN模型</w:t>
      </w:r>
    </w:p>
    <w:p>
      <w:r>
        <w:br/>
        <w:t>選擇要訓練的模型：NN模型</w:t>
      </w:r>
    </w:p>
    <w:p>
      <w:r>
        <w:t>要訓練的參數：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7739"/>
        <w:gridCol w:w="7739"/>
      </w:tblGrid>
      <w:tr>
        <w:tc>
          <w:tcPr>
            <w:tcW w:type="dxa" w:w="7739"/>
          </w:tcPr>
          <w:p>
            <w:r>
              <w:t>index</w:t>
            </w:r>
          </w:p>
        </w:tc>
        <w:tc>
          <w:tcPr>
            <w:tcW w:type="dxa" w:w="7739"/>
          </w:tcPr>
          <w:p>
            <w:r>
              <w:t>info</w:t>
            </w:r>
          </w:p>
        </w:tc>
      </w:tr>
      <w:tr>
        <w:tc>
          <w:tcPr>
            <w:tcW w:type="dxa" w:w="7739"/>
          </w:tcPr>
          <w:p>
            <w:r>
              <w:t>0</w:t>
            </w:r>
          </w:p>
        </w:tc>
        <w:tc>
          <w:tcPr>
            <w:tcW w:type="dxa" w:w="7739"/>
          </w:tcPr>
          <w:p>
            <w:r>
              <w:t>school</w:t>
            </w:r>
          </w:p>
        </w:tc>
      </w:tr>
      <w:tr>
        <w:tc>
          <w:tcPr>
            <w:tcW w:type="dxa" w:w="7739"/>
          </w:tcPr>
          <w:p>
            <w:r>
              <w:t>1</w:t>
            </w:r>
          </w:p>
        </w:tc>
        <w:tc>
          <w:tcPr>
            <w:tcW w:type="dxa" w:w="7739"/>
          </w:tcPr>
          <w:p>
            <w:r>
              <w:t>sex</w:t>
            </w:r>
          </w:p>
        </w:tc>
      </w:tr>
      <w:tr>
        <w:tc>
          <w:tcPr>
            <w:tcW w:type="dxa" w:w="7739"/>
          </w:tcPr>
          <w:p>
            <w:r>
              <w:t>2</w:t>
            </w:r>
          </w:p>
        </w:tc>
        <w:tc>
          <w:tcPr>
            <w:tcW w:type="dxa" w:w="7739"/>
          </w:tcPr>
          <w:p>
            <w:r>
              <w:t>age</w:t>
            </w:r>
          </w:p>
        </w:tc>
      </w:tr>
      <w:tr>
        <w:tc>
          <w:tcPr>
            <w:tcW w:type="dxa" w:w="7739"/>
          </w:tcPr>
          <w:p>
            <w:r>
              <w:t>3</w:t>
            </w:r>
          </w:p>
        </w:tc>
        <w:tc>
          <w:tcPr>
            <w:tcW w:type="dxa" w:w="7739"/>
          </w:tcPr>
          <w:p>
            <w:r>
              <w:t>address</w:t>
            </w:r>
          </w:p>
        </w:tc>
      </w:tr>
      <w:tr>
        <w:tc>
          <w:tcPr>
            <w:tcW w:type="dxa" w:w="7739"/>
          </w:tcPr>
          <w:p>
            <w:r>
              <w:t>4</w:t>
            </w:r>
          </w:p>
        </w:tc>
        <w:tc>
          <w:tcPr>
            <w:tcW w:type="dxa" w:w="7739"/>
          </w:tcPr>
          <w:p>
            <w:r>
              <w:t>Medu</w:t>
            </w:r>
          </w:p>
        </w:tc>
      </w:tr>
      <w:tr>
        <w:tc>
          <w:tcPr>
            <w:tcW w:type="dxa" w:w="7739"/>
          </w:tcPr>
          <w:p>
            <w:r>
              <w:t>5</w:t>
            </w:r>
          </w:p>
        </w:tc>
        <w:tc>
          <w:tcPr>
            <w:tcW w:type="dxa" w:w="7739"/>
          </w:tcPr>
          <w:p>
            <w:r>
              <w:t>Fedu</w:t>
            </w:r>
          </w:p>
        </w:tc>
      </w:tr>
      <w:tr>
        <w:tc>
          <w:tcPr>
            <w:tcW w:type="dxa" w:w="7739"/>
          </w:tcPr>
          <w:p>
            <w:r>
              <w:t>6</w:t>
            </w:r>
          </w:p>
        </w:tc>
        <w:tc>
          <w:tcPr>
            <w:tcW w:type="dxa" w:w="7739"/>
          </w:tcPr>
          <w:p>
            <w:r>
              <w:t>traveltime</w:t>
            </w:r>
          </w:p>
        </w:tc>
      </w:tr>
      <w:tr>
        <w:tc>
          <w:tcPr>
            <w:tcW w:type="dxa" w:w="7739"/>
          </w:tcPr>
          <w:p>
            <w:r>
              <w:t>7</w:t>
            </w:r>
          </w:p>
        </w:tc>
        <w:tc>
          <w:tcPr>
            <w:tcW w:type="dxa" w:w="7739"/>
          </w:tcPr>
          <w:p>
            <w:r>
              <w:t>studytime</w:t>
            </w:r>
          </w:p>
        </w:tc>
      </w:tr>
      <w:tr>
        <w:tc>
          <w:tcPr>
            <w:tcW w:type="dxa" w:w="7739"/>
          </w:tcPr>
          <w:p>
            <w:r>
              <w:t>8</w:t>
            </w:r>
          </w:p>
        </w:tc>
        <w:tc>
          <w:tcPr>
            <w:tcW w:type="dxa" w:w="7739"/>
          </w:tcPr>
          <w:p>
            <w:r>
              <w:t>failures</w:t>
            </w:r>
          </w:p>
        </w:tc>
      </w:tr>
      <w:tr>
        <w:tc>
          <w:tcPr>
            <w:tcW w:type="dxa" w:w="7739"/>
          </w:tcPr>
          <w:p>
            <w:r>
              <w:t>9</w:t>
            </w:r>
          </w:p>
        </w:tc>
        <w:tc>
          <w:tcPr>
            <w:tcW w:type="dxa" w:w="7739"/>
          </w:tcPr>
          <w:p>
            <w:r>
              <w:t>higher</w:t>
            </w:r>
          </w:p>
        </w:tc>
      </w:tr>
      <w:tr>
        <w:tc>
          <w:tcPr>
            <w:tcW w:type="dxa" w:w="7739"/>
          </w:tcPr>
          <w:p>
            <w:r>
              <w:t>10</w:t>
            </w:r>
          </w:p>
        </w:tc>
        <w:tc>
          <w:tcPr>
            <w:tcW w:type="dxa" w:w="7739"/>
          </w:tcPr>
          <w:p>
            <w:r>
              <w:t>internet</w:t>
            </w:r>
          </w:p>
        </w:tc>
      </w:tr>
      <w:tr>
        <w:tc>
          <w:tcPr>
            <w:tcW w:type="dxa" w:w="7739"/>
          </w:tcPr>
          <w:p>
            <w:r>
              <w:t>11</w:t>
            </w:r>
          </w:p>
        </w:tc>
        <w:tc>
          <w:tcPr>
            <w:tcW w:type="dxa" w:w="7739"/>
          </w:tcPr>
          <w:p>
            <w:r>
              <w:t>freetime</w:t>
            </w:r>
          </w:p>
        </w:tc>
      </w:tr>
      <w:tr>
        <w:tc>
          <w:tcPr>
            <w:tcW w:type="dxa" w:w="7739"/>
          </w:tcPr>
          <w:p>
            <w:r>
              <w:t>12</w:t>
            </w:r>
          </w:p>
        </w:tc>
        <w:tc>
          <w:tcPr>
            <w:tcW w:type="dxa" w:w="7739"/>
          </w:tcPr>
          <w:p>
            <w:r>
              <w:t>Dalc</w:t>
            </w:r>
          </w:p>
        </w:tc>
      </w:tr>
      <w:tr>
        <w:tc>
          <w:tcPr>
            <w:tcW w:type="dxa" w:w="7739"/>
          </w:tcPr>
          <w:p>
            <w:r>
              <w:t>13</w:t>
            </w:r>
          </w:p>
        </w:tc>
        <w:tc>
          <w:tcPr>
            <w:tcW w:type="dxa" w:w="7739"/>
          </w:tcPr>
          <w:p>
            <w:r>
              <w:t>Walc</w:t>
            </w:r>
          </w:p>
        </w:tc>
      </w:tr>
      <w:tr>
        <w:tc>
          <w:tcPr>
            <w:tcW w:type="dxa" w:w="7739"/>
          </w:tcPr>
          <w:p>
            <w:r>
              <w:t>14</w:t>
            </w:r>
          </w:p>
        </w:tc>
        <w:tc>
          <w:tcPr>
            <w:tcW w:type="dxa" w:w="7739"/>
          </w:tcPr>
          <w:p>
            <w:r>
              <w:t>absences</w:t>
            </w:r>
          </w:p>
        </w:tc>
      </w:tr>
      <w:tr>
        <w:tc>
          <w:tcPr>
            <w:tcW w:type="dxa" w:w="7739"/>
          </w:tcPr>
          <w:p>
            <w:r>
              <w:t>15</w:t>
            </w:r>
          </w:p>
        </w:tc>
        <w:tc>
          <w:tcPr>
            <w:tcW w:type="dxa" w:w="7739"/>
          </w:tcPr>
          <w:p>
            <w:r>
              <w:t>G1</w:t>
            </w:r>
          </w:p>
        </w:tc>
      </w:tr>
      <w:tr>
        <w:tc>
          <w:tcPr>
            <w:tcW w:type="dxa" w:w="7739"/>
          </w:tcPr>
          <w:p>
            <w:r>
              <w:t>16</w:t>
            </w:r>
          </w:p>
        </w:tc>
        <w:tc>
          <w:tcPr>
            <w:tcW w:type="dxa" w:w="7739"/>
          </w:tcPr>
          <w:p>
            <w:r>
              <w:t>G2</w:t>
            </w:r>
          </w:p>
        </w:tc>
      </w:tr>
    </w:tbl>
    <w:p/>
    <w:p>
      <w:r>
        <w:t>要訓練的結果：NN模型</w:t>
      </w:r>
    </w:p>
    <w:p>
      <w:pPr>
        <w:pStyle w:val="Heading1"/>
      </w:pPr>
      <w:r>
        <w:t>一、資料前處理</w:t>
      </w:r>
    </w:p>
    <w:p>
      <w:r>
        <w:br/>
        <w:t>1. 讀取原本的資料 : (649, 33) [前15項]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  <w:gridCol w:w="455"/>
      </w:tblGrid>
      <w:tr>
        <w:tc>
          <w:tcPr>
            <w:tcW w:type="dxa" w:w="455"/>
          </w:tcPr>
          <w:p>
            <w:r>
              <w:t>index</w:t>
            </w:r>
          </w:p>
        </w:tc>
        <w:tc>
          <w:tcPr>
            <w:tcW w:type="dxa" w:w="455"/>
          </w:tcPr>
          <w:p>
            <w:r>
              <w:t>school</w:t>
            </w:r>
          </w:p>
        </w:tc>
        <w:tc>
          <w:tcPr>
            <w:tcW w:type="dxa" w:w="455"/>
          </w:tcPr>
          <w:p>
            <w:r>
              <w:t>sex</w:t>
            </w:r>
          </w:p>
        </w:tc>
        <w:tc>
          <w:tcPr>
            <w:tcW w:type="dxa" w:w="455"/>
          </w:tcPr>
          <w:p>
            <w:r>
              <w:t>age</w:t>
            </w:r>
          </w:p>
        </w:tc>
        <w:tc>
          <w:tcPr>
            <w:tcW w:type="dxa" w:w="455"/>
          </w:tcPr>
          <w:p>
            <w:r>
              <w:t>address</w:t>
            </w:r>
          </w:p>
        </w:tc>
        <w:tc>
          <w:tcPr>
            <w:tcW w:type="dxa" w:w="455"/>
          </w:tcPr>
          <w:p>
            <w:r>
              <w:t>famsize</w:t>
            </w:r>
          </w:p>
        </w:tc>
        <w:tc>
          <w:tcPr>
            <w:tcW w:type="dxa" w:w="455"/>
          </w:tcPr>
          <w:p>
            <w:r>
              <w:t>Pstatus</w:t>
            </w:r>
          </w:p>
        </w:tc>
        <w:tc>
          <w:tcPr>
            <w:tcW w:type="dxa" w:w="455"/>
          </w:tcPr>
          <w:p>
            <w:r>
              <w:t>Medu</w:t>
            </w:r>
          </w:p>
        </w:tc>
        <w:tc>
          <w:tcPr>
            <w:tcW w:type="dxa" w:w="455"/>
          </w:tcPr>
          <w:p>
            <w:r>
              <w:t>Fedu</w:t>
            </w:r>
          </w:p>
        </w:tc>
        <w:tc>
          <w:tcPr>
            <w:tcW w:type="dxa" w:w="455"/>
          </w:tcPr>
          <w:p>
            <w:r>
              <w:t>Mjob</w:t>
            </w:r>
          </w:p>
        </w:tc>
        <w:tc>
          <w:tcPr>
            <w:tcW w:type="dxa" w:w="455"/>
          </w:tcPr>
          <w:p>
            <w:r>
              <w:t>Fjob</w:t>
            </w:r>
          </w:p>
        </w:tc>
        <w:tc>
          <w:tcPr>
            <w:tcW w:type="dxa" w:w="455"/>
          </w:tcPr>
          <w:p>
            <w:r>
              <w:t>reason</w:t>
            </w:r>
          </w:p>
        </w:tc>
        <w:tc>
          <w:tcPr>
            <w:tcW w:type="dxa" w:w="455"/>
          </w:tcPr>
          <w:p>
            <w:r>
              <w:t>guardian</w:t>
            </w:r>
          </w:p>
        </w:tc>
        <w:tc>
          <w:tcPr>
            <w:tcW w:type="dxa" w:w="455"/>
          </w:tcPr>
          <w:p>
            <w:r>
              <w:t>traveltime</w:t>
            </w:r>
          </w:p>
        </w:tc>
        <w:tc>
          <w:tcPr>
            <w:tcW w:type="dxa" w:w="455"/>
          </w:tcPr>
          <w:p>
            <w:r>
              <w:t>studytime</w:t>
            </w:r>
          </w:p>
        </w:tc>
        <w:tc>
          <w:tcPr>
            <w:tcW w:type="dxa" w:w="455"/>
          </w:tcPr>
          <w:p>
            <w:r>
              <w:t>failures</w:t>
            </w:r>
          </w:p>
        </w:tc>
        <w:tc>
          <w:tcPr>
            <w:tcW w:type="dxa" w:w="455"/>
          </w:tcPr>
          <w:p>
            <w:r>
              <w:t>schoolsup</w:t>
            </w:r>
          </w:p>
        </w:tc>
        <w:tc>
          <w:tcPr>
            <w:tcW w:type="dxa" w:w="455"/>
          </w:tcPr>
          <w:p>
            <w:r>
              <w:t>famsup</w:t>
            </w:r>
          </w:p>
        </w:tc>
        <w:tc>
          <w:tcPr>
            <w:tcW w:type="dxa" w:w="455"/>
          </w:tcPr>
          <w:p>
            <w:r>
              <w:t>paid</w:t>
            </w:r>
          </w:p>
        </w:tc>
        <w:tc>
          <w:tcPr>
            <w:tcW w:type="dxa" w:w="455"/>
          </w:tcPr>
          <w:p>
            <w:r>
              <w:t>activities</w:t>
            </w:r>
          </w:p>
        </w:tc>
        <w:tc>
          <w:tcPr>
            <w:tcW w:type="dxa" w:w="455"/>
          </w:tcPr>
          <w:p>
            <w:r>
              <w:t>nursery</w:t>
            </w:r>
          </w:p>
        </w:tc>
        <w:tc>
          <w:tcPr>
            <w:tcW w:type="dxa" w:w="455"/>
          </w:tcPr>
          <w:p>
            <w:r>
              <w:t>higher</w:t>
            </w:r>
          </w:p>
        </w:tc>
        <w:tc>
          <w:tcPr>
            <w:tcW w:type="dxa" w:w="455"/>
          </w:tcPr>
          <w:p>
            <w:r>
              <w:t>internet</w:t>
            </w:r>
          </w:p>
        </w:tc>
        <w:tc>
          <w:tcPr>
            <w:tcW w:type="dxa" w:w="455"/>
          </w:tcPr>
          <w:p>
            <w:r>
              <w:t>romantic</w:t>
            </w:r>
          </w:p>
        </w:tc>
        <w:tc>
          <w:tcPr>
            <w:tcW w:type="dxa" w:w="455"/>
          </w:tcPr>
          <w:p>
            <w:r>
              <w:t>famrel</w:t>
            </w:r>
          </w:p>
        </w:tc>
        <w:tc>
          <w:tcPr>
            <w:tcW w:type="dxa" w:w="455"/>
          </w:tcPr>
          <w:p>
            <w:r>
              <w:t>freetime</w:t>
            </w:r>
          </w:p>
        </w:tc>
        <w:tc>
          <w:tcPr>
            <w:tcW w:type="dxa" w:w="455"/>
          </w:tcPr>
          <w:p>
            <w:r>
              <w:t>goout</w:t>
            </w:r>
          </w:p>
        </w:tc>
        <w:tc>
          <w:tcPr>
            <w:tcW w:type="dxa" w:w="455"/>
          </w:tcPr>
          <w:p>
            <w:r>
              <w:t>Dalc</w:t>
            </w:r>
          </w:p>
        </w:tc>
        <w:tc>
          <w:tcPr>
            <w:tcW w:type="dxa" w:w="455"/>
          </w:tcPr>
          <w:p>
            <w:r>
              <w:t>Walc</w:t>
            </w:r>
          </w:p>
        </w:tc>
        <w:tc>
          <w:tcPr>
            <w:tcW w:type="dxa" w:w="455"/>
          </w:tcPr>
          <w:p>
            <w:r>
              <w:t>health</w:t>
            </w:r>
          </w:p>
        </w:tc>
        <w:tc>
          <w:tcPr>
            <w:tcW w:type="dxa" w:w="455"/>
          </w:tcPr>
          <w:p>
            <w:r>
              <w:t>absences</w:t>
            </w:r>
          </w:p>
        </w:tc>
        <w:tc>
          <w:tcPr>
            <w:tcW w:type="dxa" w:w="455"/>
          </w:tcPr>
          <w:p>
            <w:r>
              <w:t>G1</w:t>
            </w:r>
          </w:p>
        </w:tc>
        <w:tc>
          <w:tcPr>
            <w:tcW w:type="dxa" w:w="455"/>
          </w:tcPr>
          <w:p>
            <w:r>
              <w:t>G2</w:t>
            </w:r>
          </w:p>
        </w:tc>
        <w:tc>
          <w:tcPr>
            <w:tcW w:type="dxa" w:w="455"/>
          </w:tcPr>
          <w:p>
            <w:r>
              <w:t>G3</w:t>
            </w:r>
          </w:p>
        </w:tc>
      </w:tr>
      <w:tr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GP</w:t>
            </w:r>
          </w:p>
        </w:tc>
        <w:tc>
          <w:tcPr>
            <w:tcW w:type="dxa" w:w="455"/>
          </w:tcPr>
          <w:p>
            <w:r>
              <w:t>F</w:t>
            </w:r>
          </w:p>
        </w:tc>
        <w:tc>
          <w:tcPr>
            <w:tcW w:type="dxa" w:w="455"/>
          </w:tcPr>
          <w:p>
            <w:r>
              <w:t>18</w:t>
            </w:r>
          </w:p>
        </w:tc>
        <w:tc>
          <w:tcPr>
            <w:tcW w:type="dxa" w:w="455"/>
          </w:tcPr>
          <w:p>
            <w:r>
              <w:t>U</w:t>
            </w:r>
          </w:p>
        </w:tc>
        <w:tc>
          <w:tcPr>
            <w:tcW w:type="dxa" w:w="455"/>
          </w:tcPr>
          <w:p>
            <w:r>
              <w:t>GT3</w:t>
            </w:r>
          </w:p>
        </w:tc>
        <w:tc>
          <w:tcPr>
            <w:tcW w:type="dxa" w:w="455"/>
          </w:tcPr>
          <w:p>
            <w:r>
              <w:t>A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at_home</w:t>
            </w:r>
          </w:p>
        </w:tc>
        <w:tc>
          <w:tcPr>
            <w:tcW w:type="dxa" w:w="455"/>
          </w:tcPr>
          <w:p>
            <w:r>
              <w:t>teacher</w:t>
            </w:r>
          </w:p>
        </w:tc>
        <w:tc>
          <w:tcPr>
            <w:tcW w:type="dxa" w:w="455"/>
          </w:tcPr>
          <w:p>
            <w:r>
              <w:t>course</w:t>
            </w:r>
          </w:p>
        </w:tc>
        <w:tc>
          <w:tcPr>
            <w:tcW w:type="dxa" w:w="455"/>
          </w:tcPr>
          <w:p>
            <w:r>
              <w:t>mother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11</w:t>
            </w:r>
          </w:p>
        </w:tc>
        <w:tc>
          <w:tcPr>
            <w:tcW w:type="dxa" w:w="455"/>
          </w:tcPr>
          <w:p>
            <w:r>
              <w:t>11</w:t>
            </w:r>
          </w:p>
        </w:tc>
      </w:tr>
      <w:tr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GP</w:t>
            </w:r>
          </w:p>
        </w:tc>
        <w:tc>
          <w:tcPr>
            <w:tcW w:type="dxa" w:w="455"/>
          </w:tcPr>
          <w:p>
            <w:r>
              <w:t>F</w:t>
            </w:r>
          </w:p>
        </w:tc>
        <w:tc>
          <w:tcPr>
            <w:tcW w:type="dxa" w:w="455"/>
          </w:tcPr>
          <w:p>
            <w:r>
              <w:t>17</w:t>
            </w:r>
          </w:p>
        </w:tc>
        <w:tc>
          <w:tcPr>
            <w:tcW w:type="dxa" w:w="455"/>
          </w:tcPr>
          <w:p>
            <w:r>
              <w:t>U</w:t>
            </w:r>
          </w:p>
        </w:tc>
        <w:tc>
          <w:tcPr>
            <w:tcW w:type="dxa" w:w="455"/>
          </w:tcPr>
          <w:p>
            <w:r>
              <w:t>GT3</w:t>
            </w:r>
          </w:p>
        </w:tc>
        <w:tc>
          <w:tcPr>
            <w:tcW w:type="dxa" w:w="455"/>
          </w:tcPr>
          <w:p>
            <w:r>
              <w:t>T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at_home</w:t>
            </w:r>
          </w:p>
        </w:tc>
        <w:tc>
          <w:tcPr>
            <w:tcW w:type="dxa" w:w="455"/>
          </w:tcPr>
          <w:p>
            <w:r>
              <w:t>other</w:t>
            </w:r>
          </w:p>
        </w:tc>
        <w:tc>
          <w:tcPr>
            <w:tcW w:type="dxa" w:w="455"/>
          </w:tcPr>
          <w:p>
            <w:r>
              <w:t>course</w:t>
            </w:r>
          </w:p>
        </w:tc>
        <w:tc>
          <w:tcPr>
            <w:tcW w:type="dxa" w:w="455"/>
          </w:tcPr>
          <w:p>
            <w:r>
              <w:t>father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9</w:t>
            </w:r>
          </w:p>
        </w:tc>
        <w:tc>
          <w:tcPr>
            <w:tcW w:type="dxa" w:w="455"/>
          </w:tcPr>
          <w:p>
            <w:r>
              <w:t>11</w:t>
            </w:r>
          </w:p>
        </w:tc>
        <w:tc>
          <w:tcPr>
            <w:tcW w:type="dxa" w:w="455"/>
          </w:tcPr>
          <w:p>
            <w:r>
              <w:t>11</w:t>
            </w:r>
          </w:p>
        </w:tc>
      </w:tr>
      <w:tr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GP</w:t>
            </w:r>
          </w:p>
        </w:tc>
        <w:tc>
          <w:tcPr>
            <w:tcW w:type="dxa" w:w="455"/>
          </w:tcPr>
          <w:p>
            <w:r>
              <w:t>F</w:t>
            </w:r>
          </w:p>
        </w:tc>
        <w:tc>
          <w:tcPr>
            <w:tcW w:type="dxa" w:w="455"/>
          </w:tcPr>
          <w:p>
            <w:r>
              <w:t>15</w:t>
            </w:r>
          </w:p>
        </w:tc>
        <w:tc>
          <w:tcPr>
            <w:tcW w:type="dxa" w:w="455"/>
          </w:tcPr>
          <w:p>
            <w:r>
              <w:t>U</w:t>
            </w:r>
          </w:p>
        </w:tc>
        <w:tc>
          <w:tcPr>
            <w:tcW w:type="dxa" w:w="455"/>
          </w:tcPr>
          <w:p>
            <w:r>
              <w:t>LE3</w:t>
            </w:r>
          </w:p>
        </w:tc>
        <w:tc>
          <w:tcPr>
            <w:tcW w:type="dxa" w:w="455"/>
          </w:tcPr>
          <w:p>
            <w:r>
              <w:t>T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at_home</w:t>
            </w:r>
          </w:p>
        </w:tc>
        <w:tc>
          <w:tcPr>
            <w:tcW w:type="dxa" w:w="455"/>
          </w:tcPr>
          <w:p>
            <w:r>
              <w:t>other</w:t>
            </w:r>
          </w:p>
        </w:tc>
        <w:tc>
          <w:tcPr>
            <w:tcW w:type="dxa" w:w="455"/>
          </w:tcPr>
          <w:p>
            <w:r>
              <w:t>other</w:t>
            </w:r>
          </w:p>
        </w:tc>
        <w:tc>
          <w:tcPr>
            <w:tcW w:type="dxa" w:w="455"/>
          </w:tcPr>
          <w:p>
            <w:r>
              <w:t>mother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12</w:t>
            </w:r>
          </w:p>
        </w:tc>
        <w:tc>
          <w:tcPr>
            <w:tcW w:type="dxa" w:w="455"/>
          </w:tcPr>
          <w:p>
            <w:r>
              <w:t>13</w:t>
            </w:r>
          </w:p>
        </w:tc>
        <w:tc>
          <w:tcPr>
            <w:tcW w:type="dxa" w:w="455"/>
          </w:tcPr>
          <w:p>
            <w:r>
              <w:t>12</w:t>
            </w:r>
          </w:p>
        </w:tc>
      </w:tr>
      <w:tr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GP</w:t>
            </w:r>
          </w:p>
        </w:tc>
        <w:tc>
          <w:tcPr>
            <w:tcW w:type="dxa" w:w="455"/>
          </w:tcPr>
          <w:p>
            <w:r>
              <w:t>F</w:t>
            </w:r>
          </w:p>
        </w:tc>
        <w:tc>
          <w:tcPr>
            <w:tcW w:type="dxa" w:w="455"/>
          </w:tcPr>
          <w:p>
            <w:r>
              <w:t>15</w:t>
            </w:r>
          </w:p>
        </w:tc>
        <w:tc>
          <w:tcPr>
            <w:tcW w:type="dxa" w:w="455"/>
          </w:tcPr>
          <w:p>
            <w:r>
              <w:t>U</w:t>
            </w:r>
          </w:p>
        </w:tc>
        <w:tc>
          <w:tcPr>
            <w:tcW w:type="dxa" w:w="455"/>
          </w:tcPr>
          <w:p>
            <w:r>
              <w:t>GT3</w:t>
            </w:r>
          </w:p>
        </w:tc>
        <w:tc>
          <w:tcPr>
            <w:tcW w:type="dxa" w:w="455"/>
          </w:tcPr>
          <w:p>
            <w:r>
              <w:t>T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health</w:t>
            </w:r>
          </w:p>
        </w:tc>
        <w:tc>
          <w:tcPr>
            <w:tcW w:type="dxa" w:w="455"/>
          </w:tcPr>
          <w:p>
            <w:r>
              <w:t>services</w:t>
            </w:r>
          </w:p>
        </w:tc>
        <w:tc>
          <w:tcPr>
            <w:tcW w:type="dxa" w:w="455"/>
          </w:tcPr>
          <w:p>
            <w:r>
              <w:t>home</w:t>
            </w:r>
          </w:p>
        </w:tc>
        <w:tc>
          <w:tcPr>
            <w:tcW w:type="dxa" w:w="455"/>
          </w:tcPr>
          <w:p>
            <w:r>
              <w:t>mother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14</w:t>
            </w:r>
          </w:p>
        </w:tc>
        <w:tc>
          <w:tcPr>
            <w:tcW w:type="dxa" w:w="455"/>
          </w:tcPr>
          <w:p>
            <w:r>
              <w:t>14</w:t>
            </w:r>
          </w:p>
        </w:tc>
        <w:tc>
          <w:tcPr>
            <w:tcW w:type="dxa" w:w="455"/>
          </w:tcPr>
          <w:p>
            <w:r>
              <w:t>14</w:t>
            </w:r>
          </w:p>
        </w:tc>
      </w:tr>
      <w:tr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GP</w:t>
            </w:r>
          </w:p>
        </w:tc>
        <w:tc>
          <w:tcPr>
            <w:tcW w:type="dxa" w:w="455"/>
          </w:tcPr>
          <w:p>
            <w:r>
              <w:t>F</w:t>
            </w:r>
          </w:p>
        </w:tc>
        <w:tc>
          <w:tcPr>
            <w:tcW w:type="dxa" w:w="455"/>
          </w:tcPr>
          <w:p>
            <w:r>
              <w:t>16</w:t>
            </w:r>
          </w:p>
        </w:tc>
        <w:tc>
          <w:tcPr>
            <w:tcW w:type="dxa" w:w="455"/>
          </w:tcPr>
          <w:p>
            <w:r>
              <w:t>U</w:t>
            </w:r>
          </w:p>
        </w:tc>
        <w:tc>
          <w:tcPr>
            <w:tcW w:type="dxa" w:w="455"/>
          </w:tcPr>
          <w:p>
            <w:r>
              <w:t>GT3</w:t>
            </w:r>
          </w:p>
        </w:tc>
        <w:tc>
          <w:tcPr>
            <w:tcW w:type="dxa" w:w="455"/>
          </w:tcPr>
          <w:p>
            <w:r>
              <w:t>T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other</w:t>
            </w:r>
          </w:p>
        </w:tc>
        <w:tc>
          <w:tcPr>
            <w:tcW w:type="dxa" w:w="455"/>
          </w:tcPr>
          <w:p>
            <w:r>
              <w:t>other</w:t>
            </w:r>
          </w:p>
        </w:tc>
        <w:tc>
          <w:tcPr>
            <w:tcW w:type="dxa" w:w="455"/>
          </w:tcPr>
          <w:p>
            <w:r>
              <w:t>home</w:t>
            </w:r>
          </w:p>
        </w:tc>
        <w:tc>
          <w:tcPr>
            <w:tcW w:type="dxa" w:w="455"/>
          </w:tcPr>
          <w:p>
            <w:r>
              <w:t>father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11</w:t>
            </w:r>
          </w:p>
        </w:tc>
        <w:tc>
          <w:tcPr>
            <w:tcW w:type="dxa" w:w="455"/>
          </w:tcPr>
          <w:p>
            <w:r>
              <w:t>13</w:t>
            </w:r>
          </w:p>
        </w:tc>
        <w:tc>
          <w:tcPr>
            <w:tcW w:type="dxa" w:w="455"/>
          </w:tcPr>
          <w:p>
            <w:r>
              <w:t>13</w:t>
            </w:r>
          </w:p>
        </w:tc>
      </w:tr>
      <w:tr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GP</w:t>
            </w:r>
          </w:p>
        </w:tc>
        <w:tc>
          <w:tcPr>
            <w:tcW w:type="dxa" w:w="455"/>
          </w:tcPr>
          <w:p>
            <w:r>
              <w:t>M</w:t>
            </w:r>
          </w:p>
        </w:tc>
        <w:tc>
          <w:tcPr>
            <w:tcW w:type="dxa" w:w="455"/>
          </w:tcPr>
          <w:p>
            <w:r>
              <w:t>16</w:t>
            </w:r>
          </w:p>
        </w:tc>
        <w:tc>
          <w:tcPr>
            <w:tcW w:type="dxa" w:w="455"/>
          </w:tcPr>
          <w:p>
            <w:r>
              <w:t>U</w:t>
            </w:r>
          </w:p>
        </w:tc>
        <w:tc>
          <w:tcPr>
            <w:tcW w:type="dxa" w:w="455"/>
          </w:tcPr>
          <w:p>
            <w:r>
              <w:t>LE3</w:t>
            </w:r>
          </w:p>
        </w:tc>
        <w:tc>
          <w:tcPr>
            <w:tcW w:type="dxa" w:w="455"/>
          </w:tcPr>
          <w:p>
            <w:r>
              <w:t>T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services</w:t>
            </w:r>
          </w:p>
        </w:tc>
        <w:tc>
          <w:tcPr>
            <w:tcW w:type="dxa" w:w="455"/>
          </w:tcPr>
          <w:p>
            <w:r>
              <w:t>other</w:t>
            </w:r>
          </w:p>
        </w:tc>
        <w:tc>
          <w:tcPr>
            <w:tcW w:type="dxa" w:w="455"/>
          </w:tcPr>
          <w:p>
            <w:r>
              <w:t>reputation</w:t>
            </w:r>
          </w:p>
        </w:tc>
        <w:tc>
          <w:tcPr>
            <w:tcW w:type="dxa" w:w="455"/>
          </w:tcPr>
          <w:p>
            <w:r>
              <w:t>mother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12</w:t>
            </w:r>
          </w:p>
        </w:tc>
        <w:tc>
          <w:tcPr>
            <w:tcW w:type="dxa" w:w="455"/>
          </w:tcPr>
          <w:p>
            <w:r>
              <w:t>12</w:t>
            </w:r>
          </w:p>
        </w:tc>
        <w:tc>
          <w:tcPr>
            <w:tcW w:type="dxa" w:w="455"/>
          </w:tcPr>
          <w:p>
            <w:r>
              <w:t>13</w:t>
            </w:r>
          </w:p>
        </w:tc>
      </w:tr>
      <w:tr>
        <w:tc>
          <w:tcPr>
            <w:tcW w:type="dxa" w:w="455"/>
          </w:tcPr>
          <w:p>
            <w:r>
              <w:t>6</w:t>
            </w:r>
          </w:p>
        </w:tc>
        <w:tc>
          <w:tcPr>
            <w:tcW w:type="dxa" w:w="455"/>
          </w:tcPr>
          <w:p>
            <w:r>
              <w:t>GP</w:t>
            </w:r>
          </w:p>
        </w:tc>
        <w:tc>
          <w:tcPr>
            <w:tcW w:type="dxa" w:w="455"/>
          </w:tcPr>
          <w:p>
            <w:r>
              <w:t>M</w:t>
            </w:r>
          </w:p>
        </w:tc>
        <w:tc>
          <w:tcPr>
            <w:tcW w:type="dxa" w:w="455"/>
          </w:tcPr>
          <w:p>
            <w:r>
              <w:t>16</w:t>
            </w:r>
          </w:p>
        </w:tc>
        <w:tc>
          <w:tcPr>
            <w:tcW w:type="dxa" w:w="455"/>
          </w:tcPr>
          <w:p>
            <w:r>
              <w:t>U</w:t>
            </w:r>
          </w:p>
        </w:tc>
        <w:tc>
          <w:tcPr>
            <w:tcW w:type="dxa" w:w="455"/>
          </w:tcPr>
          <w:p>
            <w:r>
              <w:t>LE3</w:t>
            </w:r>
          </w:p>
        </w:tc>
        <w:tc>
          <w:tcPr>
            <w:tcW w:type="dxa" w:w="455"/>
          </w:tcPr>
          <w:p>
            <w:r>
              <w:t>T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other</w:t>
            </w:r>
          </w:p>
        </w:tc>
        <w:tc>
          <w:tcPr>
            <w:tcW w:type="dxa" w:w="455"/>
          </w:tcPr>
          <w:p>
            <w:r>
              <w:t>other</w:t>
            </w:r>
          </w:p>
        </w:tc>
        <w:tc>
          <w:tcPr>
            <w:tcW w:type="dxa" w:w="455"/>
          </w:tcPr>
          <w:p>
            <w:r>
              <w:t>home</w:t>
            </w:r>
          </w:p>
        </w:tc>
        <w:tc>
          <w:tcPr>
            <w:tcW w:type="dxa" w:w="455"/>
          </w:tcPr>
          <w:p>
            <w:r>
              <w:t>mother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13</w:t>
            </w:r>
          </w:p>
        </w:tc>
        <w:tc>
          <w:tcPr>
            <w:tcW w:type="dxa" w:w="455"/>
          </w:tcPr>
          <w:p>
            <w:r>
              <w:t>12</w:t>
            </w:r>
          </w:p>
        </w:tc>
        <w:tc>
          <w:tcPr>
            <w:tcW w:type="dxa" w:w="455"/>
          </w:tcPr>
          <w:p>
            <w:r>
              <w:t>13</w:t>
            </w:r>
          </w:p>
        </w:tc>
      </w:tr>
      <w:tr>
        <w:tc>
          <w:tcPr>
            <w:tcW w:type="dxa" w:w="455"/>
          </w:tcPr>
          <w:p>
            <w:r>
              <w:t>7</w:t>
            </w:r>
          </w:p>
        </w:tc>
        <w:tc>
          <w:tcPr>
            <w:tcW w:type="dxa" w:w="455"/>
          </w:tcPr>
          <w:p>
            <w:r>
              <w:t>GP</w:t>
            </w:r>
          </w:p>
        </w:tc>
        <w:tc>
          <w:tcPr>
            <w:tcW w:type="dxa" w:w="455"/>
          </w:tcPr>
          <w:p>
            <w:r>
              <w:t>F</w:t>
            </w:r>
          </w:p>
        </w:tc>
        <w:tc>
          <w:tcPr>
            <w:tcW w:type="dxa" w:w="455"/>
          </w:tcPr>
          <w:p>
            <w:r>
              <w:t>17</w:t>
            </w:r>
          </w:p>
        </w:tc>
        <w:tc>
          <w:tcPr>
            <w:tcW w:type="dxa" w:w="455"/>
          </w:tcPr>
          <w:p>
            <w:r>
              <w:t>U</w:t>
            </w:r>
          </w:p>
        </w:tc>
        <w:tc>
          <w:tcPr>
            <w:tcW w:type="dxa" w:w="455"/>
          </w:tcPr>
          <w:p>
            <w:r>
              <w:t>GT3</w:t>
            </w:r>
          </w:p>
        </w:tc>
        <w:tc>
          <w:tcPr>
            <w:tcW w:type="dxa" w:w="455"/>
          </w:tcPr>
          <w:p>
            <w:r>
              <w:t>A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other</w:t>
            </w:r>
          </w:p>
        </w:tc>
        <w:tc>
          <w:tcPr>
            <w:tcW w:type="dxa" w:w="455"/>
          </w:tcPr>
          <w:p>
            <w:r>
              <w:t>teacher</w:t>
            </w:r>
          </w:p>
        </w:tc>
        <w:tc>
          <w:tcPr>
            <w:tcW w:type="dxa" w:w="455"/>
          </w:tcPr>
          <w:p>
            <w:r>
              <w:t>home</w:t>
            </w:r>
          </w:p>
        </w:tc>
        <w:tc>
          <w:tcPr>
            <w:tcW w:type="dxa" w:w="455"/>
          </w:tcPr>
          <w:p>
            <w:r>
              <w:t>mother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10</w:t>
            </w:r>
          </w:p>
        </w:tc>
        <w:tc>
          <w:tcPr>
            <w:tcW w:type="dxa" w:w="455"/>
          </w:tcPr>
          <w:p>
            <w:r>
              <w:t>13</w:t>
            </w:r>
          </w:p>
        </w:tc>
        <w:tc>
          <w:tcPr>
            <w:tcW w:type="dxa" w:w="455"/>
          </w:tcPr>
          <w:p>
            <w:r>
              <w:t>13</w:t>
            </w:r>
          </w:p>
        </w:tc>
      </w:tr>
      <w:tr>
        <w:tc>
          <w:tcPr>
            <w:tcW w:type="dxa" w:w="455"/>
          </w:tcPr>
          <w:p>
            <w:r>
              <w:t>8</w:t>
            </w:r>
          </w:p>
        </w:tc>
        <w:tc>
          <w:tcPr>
            <w:tcW w:type="dxa" w:w="455"/>
          </w:tcPr>
          <w:p>
            <w:r>
              <w:t>GP</w:t>
            </w:r>
          </w:p>
        </w:tc>
        <w:tc>
          <w:tcPr>
            <w:tcW w:type="dxa" w:w="455"/>
          </w:tcPr>
          <w:p>
            <w:r>
              <w:t>M</w:t>
            </w:r>
          </w:p>
        </w:tc>
        <w:tc>
          <w:tcPr>
            <w:tcW w:type="dxa" w:w="455"/>
          </w:tcPr>
          <w:p>
            <w:r>
              <w:t>15</w:t>
            </w:r>
          </w:p>
        </w:tc>
        <w:tc>
          <w:tcPr>
            <w:tcW w:type="dxa" w:w="455"/>
          </w:tcPr>
          <w:p>
            <w:r>
              <w:t>U</w:t>
            </w:r>
          </w:p>
        </w:tc>
        <w:tc>
          <w:tcPr>
            <w:tcW w:type="dxa" w:w="455"/>
          </w:tcPr>
          <w:p>
            <w:r>
              <w:t>LE3</w:t>
            </w:r>
          </w:p>
        </w:tc>
        <w:tc>
          <w:tcPr>
            <w:tcW w:type="dxa" w:w="455"/>
          </w:tcPr>
          <w:p>
            <w:r>
              <w:t>A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services</w:t>
            </w:r>
          </w:p>
        </w:tc>
        <w:tc>
          <w:tcPr>
            <w:tcW w:type="dxa" w:w="455"/>
          </w:tcPr>
          <w:p>
            <w:r>
              <w:t>other</w:t>
            </w:r>
          </w:p>
        </w:tc>
        <w:tc>
          <w:tcPr>
            <w:tcW w:type="dxa" w:w="455"/>
          </w:tcPr>
          <w:p>
            <w:r>
              <w:t>home</w:t>
            </w:r>
          </w:p>
        </w:tc>
        <w:tc>
          <w:tcPr>
            <w:tcW w:type="dxa" w:w="455"/>
          </w:tcPr>
          <w:p>
            <w:r>
              <w:t>mother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15</w:t>
            </w:r>
          </w:p>
        </w:tc>
        <w:tc>
          <w:tcPr>
            <w:tcW w:type="dxa" w:w="455"/>
          </w:tcPr>
          <w:p>
            <w:r>
              <w:t>16</w:t>
            </w:r>
          </w:p>
        </w:tc>
        <w:tc>
          <w:tcPr>
            <w:tcW w:type="dxa" w:w="455"/>
          </w:tcPr>
          <w:p>
            <w:r>
              <w:t>17</w:t>
            </w:r>
          </w:p>
        </w:tc>
      </w:tr>
      <w:tr>
        <w:tc>
          <w:tcPr>
            <w:tcW w:type="dxa" w:w="455"/>
          </w:tcPr>
          <w:p>
            <w:r>
              <w:t>9</w:t>
            </w:r>
          </w:p>
        </w:tc>
        <w:tc>
          <w:tcPr>
            <w:tcW w:type="dxa" w:w="455"/>
          </w:tcPr>
          <w:p>
            <w:r>
              <w:t>GP</w:t>
            </w:r>
          </w:p>
        </w:tc>
        <w:tc>
          <w:tcPr>
            <w:tcW w:type="dxa" w:w="455"/>
          </w:tcPr>
          <w:p>
            <w:r>
              <w:t>M</w:t>
            </w:r>
          </w:p>
        </w:tc>
        <w:tc>
          <w:tcPr>
            <w:tcW w:type="dxa" w:w="455"/>
          </w:tcPr>
          <w:p>
            <w:r>
              <w:t>15</w:t>
            </w:r>
          </w:p>
        </w:tc>
        <w:tc>
          <w:tcPr>
            <w:tcW w:type="dxa" w:w="455"/>
          </w:tcPr>
          <w:p>
            <w:r>
              <w:t>U</w:t>
            </w:r>
          </w:p>
        </w:tc>
        <w:tc>
          <w:tcPr>
            <w:tcW w:type="dxa" w:w="455"/>
          </w:tcPr>
          <w:p>
            <w:r>
              <w:t>GT3</w:t>
            </w:r>
          </w:p>
        </w:tc>
        <w:tc>
          <w:tcPr>
            <w:tcW w:type="dxa" w:w="455"/>
          </w:tcPr>
          <w:p>
            <w:r>
              <w:t>T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other</w:t>
            </w:r>
          </w:p>
        </w:tc>
        <w:tc>
          <w:tcPr>
            <w:tcW w:type="dxa" w:w="455"/>
          </w:tcPr>
          <w:p>
            <w:r>
              <w:t>other</w:t>
            </w:r>
          </w:p>
        </w:tc>
        <w:tc>
          <w:tcPr>
            <w:tcW w:type="dxa" w:w="455"/>
          </w:tcPr>
          <w:p>
            <w:r>
              <w:t>home</w:t>
            </w:r>
          </w:p>
        </w:tc>
        <w:tc>
          <w:tcPr>
            <w:tcW w:type="dxa" w:w="455"/>
          </w:tcPr>
          <w:p>
            <w:r>
              <w:t>mother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12</w:t>
            </w:r>
          </w:p>
        </w:tc>
        <w:tc>
          <w:tcPr>
            <w:tcW w:type="dxa" w:w="455"/>
          </w:tcPr>
          <w:p>
            <w:r>
              <w:t>12</w:t>
            </w:r>
          </w:p>
        </w:tc>
        <w:tc>
          <w:tcPr>
            <w:tcW w:type="dxa" w:w="455"/>
          </w:tcPr>
          <w:p>
            <w:r>
              <w:t>13</w:t>
            </w:r>
          </w:p>
        </w:tc>
      </w:tr>
      <w:tr>
        <w:tc>
          <w:tcPr>
            <w:tcW w:type="dxa" w:w="455"/>
          </w:tcPr>
          <w:p>
            <w:r>
              <w:t>10</w:t>
            </w:r>
          </w:p>
        </w:tc>
        <w:tc>
          <w:tcPr>
            <w:tcW w:type="dxa" w:w="455"/>
          </w:tcPr>
          <w:p>
            <w:r>
              <w:t>GP</w:t>
            </w:r>
          </w:p>
        </w:tc>
        <w:tc>
          <w:tcPr>
            <w:tcW w:type="dxa" w:w="455"/>
          </w:tcPr>
          <w:p>
            <w:r>
              <w:t>F</w:t>
            </w:r>
          </w:p>
        </w:tc>
        <w:tc>
          <w:tcPr>
            <w:tcW w:type="dxa" w:w="455"/>
          </w:tcPr>
          <w:p>
            <w:r>
              <w:t>15</w:t>
            </w:r>
          </w:p>
        </w:tc>
        <w:tc>
          <w:tcPr>
            <w:tcW w:type="dxa" w:w="455"/>
          </w:tcPr>
          <w:p>
            <w:r>
              <w:t>U</w:t>
            </w:r>
          </w:p>
        </w:tc>
        <w:tc>
          <w:tcPr>
            <w:tcW w:type="dxa" w:w="455"/>
          </w:tcPr>
          <w:p>
            <w:r>
              <w:t>GT3</w:t>
            </w:r>
          </w:p>
        </w:tc>
        <w:tc>
          <w:tcPr>
            <w:tcW w:type="dxa" w:w="455"/>
          </w:tcPr>
          <w:p>
            <w:r>
              <w:t>T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teacher</w:t>
            </w:r>
          </w:p>
        </w:tc>
        <w:tc>
          <w:tcPr>
            <w:tcW w:type="dxa" w:w="455"/>
          </w:tcPr>
          <w:p>
            <w:r>
              <w:t>health</w:t>
            </w:r>
          </w:p>
        </w:tc>
        <w:tc>
          <w:tcPr>
            <w:tcW w:type="dxa" w:w="455"/>
          </w:tcPr>
          <w:p>
            <w:r>
              <w:t>reputation</w:t>
            </w:r>
          </w:p>
        </w:tc>
        <w:tc>
          <w:tcPr>
            <w:tcW w:type="dxa" w:w="455"/>
          </w:tcPr>
          <w:p>
            <w:r>
              <w:t>mother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14</w:t>
            </w:r>
          </w:p>
        </w:tc>
        <w:tc>
          <w:tcPr>
            <w:tcW w:type="dxa" w:w="455"/>
          </w:tcPr>
          <w:p>
            <w:r>
              <w:t>14</w:t>
            </w:r>
          </w:p>
        </w:tc>
        <w:tc>
          <w:tcPr>
            <w:tcW w:type="dxa" w:w="455"/>
          </w:tcPr>
          <w:p>
            <w:r>
              <w:t>14</w:t>
            </w:r>
          </w:p>
        </w:tc>
      </w:tr>
      <w:tr>
        <w:tc>
          <w:tcPr>
            <w:tcW w:type="dxa" w:w="455"/>
          </w:tcPr>
          <w:p>
            <w:r>
              <w:t>11</w:t>
            </w:r>
          </w:p>
        </w:tc>
        <w:tc>
          <w:tcPr>
            <w:tcW w:type="dxa" w:w="455"/>
          </w:tcPr>
          <w:p>
            <w:r>
              <w:t>GP</w:t>
            </w:r>
          </w:p>
        </w:tc>
        <w:tc>
          <w:tcPr>
            <w:tcW w:type="dxa" w:w="455"/>
          </w:tcPr>
          <w:p>
            <w:r>
              <w:t>F</w:t>
            </w:r>
          </w:p>
        </w:tc>
        <w:tc>
          <w:tcPr>
            <w:tcW w:type="dxa" w:w="455"/>
          </w:tcPr>
          <w:p>
            <w:r>
              <w:t>15</w:t>
            </w:r>
          </w:p>
        </w:tc>
        <w:tc>
          <w:tcPr>
            <w:tcW w:type="dxa" w:w="455"/>
          </w:tcPr>
          <w:p>
            <w:r>
              <w:t>U</w:t>
            </w:r>
          </w:p>
        </w:tc>
        <w:tc>
          <w:tcPr>
            <w:tcW w:type="dxa" w:w="455"/>
          </w:tcPr>
          <w:p>
            <w:r>
              <w:t>GT3</w:t>
            </w:r>
          </w:p>
        </w:tc>
        <w:tc>
          <w:tcPr>
            <w:tcW w:type="dxa" w:w="455"/>
          </w:tcPr>
          <w:p>
            <w:r>
              <w:t>T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services</w:t>
            </w:r>
          </w:p>
        </w:tc>
        <w:tc>
          <w:tcPr>
            <w:tcW w:type="dxa" w:w="455"/>
          </w:tcPr>
          <w:p>
            <w:r>
              <w:t>other</w:t>
            </w:r>
          </w:p>
        </w:tc>
        <w:tc>
          <w:tcPr>
            <w:tcW w:type="dxa" w:w="455"/>
          </w:tcPr>
          <w:p>
            <w:r>
              <w:t>reputation</w:t>
            </w:r>
          </w:p>
        </w:tc>
        <w:tc>
          <w:tcPr>
            <w:tcW w:type="dxa" w:w="455"/>
          </w:tcPr>
          <w:p>
            <w:r>
              <w:t>father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10</w:t>
            </w:r>
          </w:p>
        </w:tc>
        <w:tc>
          <w:tcPr>
            <w:tcW w:type="dxa" w:w="455"/>
          </w:tcPr>
          <w:p>
            <w:r>
              <w:t>12</w:t>
            </w:r>
          </w:p>
        </w:tc>
        <w:tc>
          <w:tcPr>
            <w:tcW w:type="dxa" w:w="455"/>
          </w:tcPr>
          <w:p>
            <w:r>
              <w:t>13</w:t>
            </w:r>
          </w:p>
        </w:tc>
      </w:tr>
      <w:tr>
        <w:tc>
          <w:tcPr>
            <w:tcW w:type="dxa" w:w="455"/>
          </w:tcPr>
          <w:p>
            <w:r>
              <w:t>12</w:t>
            </w:r>
          </w:p>
        </w:tc>
        <w:tc>
          <w:tcPr>
            <w:tcW w:type="dxa" w:w="455"/>
          </w:tcPr>
          <w:p>
            <w:r>
              <w:t>GP</w:t>
            </w:r>
          </w:p>
        </w:tc>
        <w:tc>
          <w:tcPr>
            <w:tcW w:type="dxa" w:w="455"/>
          </w:tcPr>
          <w:p>
            <w:r>
              <w:t>M</w:t>
            </w:r>
          </w:p>
        </w:tc>
        <w:tc>
          <w:tcPr>
            <w:tcW w:type="dxa" w:w="455"/>
          </w:tcPr>
          <w:p>
            <w:r>
              <w:t>15</w:t>
            </w:r>
          </w:p>
        </w:tc>
        <w:tc>
          <w:tcPr>
            <w:tcW w:type="dxa" w:w="455"/>
          </w:tcPr>
          <w:p>
            <w:r>
              <w:t>U</w:t>
            </w:r>
          </w:p>
        </w:tc>
        <w:tc>
          <w:tcPr>
            <w:tcW w:type="dxa" w:w="455"/>
          </w:tcPr>
          <w:p>
            <w:r>
              <w:t>LE3</w:t>
            </w:r>
          </w:p>
        </w:tc>
        <w:tc>
          <w:tcPr>
            <w:tcW w:type="dxa" w:w="455"/>
          </w:tcPr>
          <w:p>
            <w:r>
              <w:t>T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health</w:t>
            </w:r>
          </w:p>
        </w:tc>
        <w:tc>
          <w:tcPr>
            <w:tcW w:type="dxa" w:w="455"/>
          </w:tcPr>
          <w:p>
            <w:r>
              <w:t>services</w:t>
            </w:r>
          </w:p>
        </w:tc>
        <w:tc>
          <w:tcPr>
            <w:tcW w:type="dxa" w:w="455"/>
          </w:tcPr>
          <w:p>
            <w:r>
              <w:t>course</w:t>
            </w:r>
          </w:p>
        </w:tc>
        <w:tc>
          <w:tcPr>
            <w:tcW w:type="dxa" w:w="455"/>
          </w:tcPr>
          <w:p>
            <w:r>
              <w:t>father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12</w:t>
            </w:r>
          </w:p>
        </w:tc>
        <w:tc>
          <w:tcPr>
            <w:tcW w:type="dxa" w:w="455"/>
          </w:tcPr>
          <w:p>
            <w:r>
              <w:t>13</w:t>
            </w:r>
          </w:p>
        </w:tc>
        <w:tc>
          <w:tcPr>
            <w:tcW w:type="dxa" w:w="455"/>
          </w:tcPr>
          <w:p>
            <w:r>
              <w:t>12</w:t>
            </w:r>
          </w:p>
        </w:tc>
      </w:tr>
      <w:tr>
        <w:tc>
          <w:tcPr>
            <w:tcW w:type="dxa" w:w="455"/>
          </w:tcPr>
          <w:p>
            <w:r>
              <w:t>13</w:t>
            </w:r>
          </w:p>
        </w:tc>
        <w:tc>
          <w:tcPr>
            <w:tcW w:type="dxa" w:w="455"/>
          </w:tcPr>
          <w:p>
            <w:r>
              <w:t>GP</w:t>
            </w:r>
          </w:p>
        </w:tc>
        <w:tc>
          <w:tcPr>
            <w:tcW w:type="dxa" w:w="455"/>
          </w:tcPr>
          <w:p>
            <w:r>
              <w:t>M</w:t>
            </w:r>
          </w:p>
        </w:tc>
        <w:tc>
          <w:tcPr>
            <w:tcW w:type="dxa" w:w="455"/>
          </w:tcPr>
          <w:p>
            <w:r>
              <w:t>15</w:t>
            </w:r>
          </w:p>
        </w:tc>
        <w:tc>
          <w:tcPr>
            <w:tcW w:type="dxa" w:w="455"/>
          </w:tcPr>
          <w:p>
            <w:r>
              <w:t>U</w:t>
            </w:r>
          </w:p>
        </w:tc>
        <w:tc>
          <w:tcPr>
            <w:tcW w:type="dxa" w:w="455"/>
          </w:tcPr>
          <w:p>
            <w:r>
              <w:t>GT3</w:t>
            </w:r>
          </w:p>
        </w:tc>
        <w:tc>
          <w:tcPr>
            <w:tcW w:type="dxa" w:w="455"/>
          </w:tcPr>
          <w:p>
            <w:r>
              <w:t>T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teacher</w:t>
            </w:r>
          </w:p>
        </w:tc>
        <w:tc>
          <w:tcPr>
            <w:tcW w:type="dxa" w:w="455"/>
          </w:tcPr>
          <w:p>
            <w:r>
              <w:t>other</w:t>
            </w:r>
          </w:p>
        </w:tc>
        <w:tc>
          <w:tcPr>
            <w:tcW w:type="dxa" w:w="455"/>
          </w:tcPr>
          <w:p>
            <w:r>
              <w:t>course</w:t>
            </w:r>
          </w:p>
        </w:tc>
        <w:tc>
          <w:tcPr>
            <w:tcW w:type="dxa" w:w="455"/>
          </w:tcPr>
          <w:p>
            <w:r>
              <w:t>mother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12</w:t>
            </w:r>
          </w:p>
        </w:tc>
        <w:tc>
          <w:tcPr>
            <w:tcW w:type="dxa" w:w="455"/>
          </w:tcPr>
          <w:p>
            <w:r>
              <w:t>12</w:t>
            </w:r>
          </w:p>
        </w:tc>
        <w:tc>
          <w:tcPr>
            <w:tcW w:type="dxa" w:w="455"/>
          </w:tcPr>
          <w:p>
            <w:r>
              <w:t>13</w:t>
            </w:r>
          </w:p>
        </w:tc>
      </w:tr>
      <w:tr>
        <w:tc>
          <w:tcPr>
            <w:tcW w:type="dxa" w:w="455"/>
          </w:tcPr>
          <w:p>
            <w:r>
              <w:t>14</w:t>
            </w:r>
          </w:p>
        </w:tc>
        <w:tc>
          <w:tcPr>
            <w:tcW w:type="dxa" w:w="455"/>
          </w:tcPr>
          <w:p>
            <w:r>
              <w:t>GP</w:t>
            </w:r>
          </w:p>
        </w:tc>
        <w:tc>
          <w:tcPr>
            <w:tcW w:type="dxa" w:w="455"/>
          </w:tcPr>
          <w:p>
            <w:r>
              <w:t>M</w:t>
            </w:r>
          </w:p>
        </w:tc>
        <w:tc>
          <w:tcPr>
            <w:tcW w:type="dxa" w:w="455"/>
          </w:tcPr>
          <w:p>
            <w:r>
              <w:t>15</w:t>
            </w:r>
          </w:p>
        </w:tc>
        <w:tc>
          <w:tcPr>
            <w:tcW w:type="dxa" w:w="455"/>
          </w:tcPr>
          <w:p>
            <w:r>
              <w:t>U</w:t>
            </w:r>
          </w:p>
        </w:tc>
        <w:tc>
          <w:tcPr>
            <w:tcW w:type="dxa" w:w="455"/>
          </w:tcPr>
          <w:p>
            <w:r>
              <w:t>GT3</w:t>
            </w:r>
          </w:p>
        </w:tc>
        <w:tc>
          <w:tcPr>
            <w:tcW w:type="dxa" w:w="455"/>
          </w:tcPr>
          <w:p>
            <w:r>
              <w:t>A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other</w:t>
            </w:r>
          </w:p>
        </w:tc>
        <w:tc>
          <w:tcPr>
            <w:tcW w:type="dxa" w:w="455"/>
          </w:tcPr>
          <w:p>
            <w:r>
              <w:t>other</w:t>
            </w:r>
          </w:p>
        </w:tc>
        <w:tc>
          <w:tcPr>
            <w:tcW w:type="dxa" w:w="455"/>
          </w:tcPr>
          <w:p>
            <w:r>
              <w:t>home</w:t>
            </w:r>
          </w:p>
        </w:tc>
        <w:tc>
          <w:tcPr>
            <w:tcW w:type="dxa" w:w="455"/>
          </w:tcPr>
          <w:p>
            <w:r>
              <w:t>other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4</w:t>
            </w:r>
          </w:p>
        </w:tc>
        <w:tc>
          <w:tcPr>
            <w:tcW w:type="dxa" w:w="455"/>
          </w:tcPr>
          <w:p>
            <w:r>
              <w:t>5</w:t>
            </w:r>
          </w:p>
        </w:tc>
        <w:tc>
          <w:tcPr>
            <w:tcW w:type="dxa" w:w="455"/>
          </w:tcPr>
          <w:p>
            <w:r>
              <w:t>2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1</w:t>
            </w:r>
          </w:p>
        </w:tc>
        <w:tc>
          <w:tcPr>
            <w:tcW w:type="dxa" w:w="455"/>
          </w:tcPr>
          <w:p>
            <w:r>
              <w:t>3</w:t>
            </w:r>
          </w:p>
        </w:tc>
        <w:tc>
          <w:tcPr>
            <w:tcW w:type="dxa" w:w="455"/>
          </w:tcPr>
          <w:p>
            <w:r>
              <w:t>0</w:t>
            </w:r>
          </w:p>
        </w:tc>
        <w:tc>
          <w:tcPr>
            <w:tcW w:type="dxa" w:w="455"/>
          </w:tcPr>
          <w:p>
            <w:r>
              <w:t>14</w:t>
            </w:r>
          </w:p>
        </w:tc>
        <w:tc>
          <w:tcPr>
            <w:tcW w:type="dxa" w:w="455"/>
          </w:tcPr>
          <w:p>
            <w:r>
              <w:t>14</w:t>
            </w:r>
          </w:p>
        </w:tc>
        <w:tc>
          <w:tcPr>
            <w:tcW w:type="dxa" w:w="455"/>
          </w:tcPr>
          <w:p>
            <w:r>
              <w:t>15</w:t>
            </w:r>
          </w:p>
        </w:tc>
      </w:tr>
    </w:tbl>
    <w:p/>
    <w:p>
      <w:r>
        <w:t>2. 將資料只留下要訓練的欄位 : (649, 18) [前15項]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c>
          <w:tcPr>
            <w:tcW w:type="dxa" w:w="815"/>
          </w:tcPr>
          <w:p>
            <w:r>
              <w:t>index</w:t>
            </w:r>
          </w:p>
        </w:tc>
        <w:tc>
          <w:tcPr>
            <w:tcW w:type="dxa" w:w="815"/>
          </w:tcPr>
          <w:p>
            <w:r>
              <w:t>school</w:t>
            </w:r>
          </w:p>
        </w:tc>
        <w:tc>
          <w:tcPr>
            <w:tcW w:type="dxa" w:w="815"/>
          </w:tcPr>
          <w:p>
            <w:r>
              <w:t>sex</w:t>
            </w:r>
          </w:p>
        </w:tc>
        <w:tc>
          <w:tcPr>
            <w:tcW w:type="dxa" w:w="815"/>
          </w:tcPr>
          <w:p>
            <w:r>
              <w:t>age</w:t>
            </w:r>
          </w:p>
        </w:tc>
        <w:tc>
          <w:tcPr>
            <w:tcW w:type="dxa" w:w="815"/>
          </w:tcPr>
          <w:p>
            <w:r>
              <w:t>address</w:t>
            </w:r>
          </w:p>
        </w:tc>
        <w:tc>
          <w:tcPr>
            <w:tcW w:type="dxa" w:w="815"/>
          </w:tcPr>
          <w:p>
            <w:r>
              <w:t>Medu</w:t>
            </w:r>
          </w:p>
        </w:tc>
        <w:tc>
          <w:tcPr>
            <w:tcW w:type="dxa" w:w="815"/>
          </w:tcPr>
          <w:p>
            <w:r>
              <w:t>Fedu</w:t>
            </w:r>
          </w:p>
        </w:tc>
        <w:tc>
          <w:tcPr>
            <w:tcW w:type="dxa" w:w="815"/>
          </w:tcPr>
          <w:p>
            <w:r>
              <w:t>traveltime</w:t>
            </w:r>
          </w:p>
        </w:tc>
        <w:tc>
          <w:tcPr>
            <w:tcW w:type="dxa" w:w="815"/>
          </w:tcPr>
          <w:p>
            <w:r>
              <w:t>studytime</w:t>
            </w:r>
          </w:p>
        </w:tc>
        <w:tc>
          <w:tcPr>
            <w:tcW w:type="dxa" w:w="815"/>
          </w:tcPr>
          <w:p>
            <w:r>
              <w:t>failures</w:t>
            </w:r>
          </w:p>
        </w:tc>
        <w:tc>
          <w:tcPr>
            <w:tcW w:type="dxa" w:w="815"/>
          </w:tcPr>
          <w:p>
            <w:r>
              <w:t>higher</w:t>
            </w:r>
          </w:p>
        </w:tc>
        <w:tc>
          <w:tcPr>
            <w:tcW w:type="dxa" w:w="815"/>
          </w:tcPr>
          <w:p>
            <w:r>
              <w:t>internet</w:t>
            </w:r>
          </w:p>
        </w:tc>
        <w:tc>
          <w:tcPr>
            <w:tcW w:type="dxa" w:w="815"/>
          </w:tcPr>
          <w:p>
            <w:r>
              <w:t>freetime</w:t>
            </w:r>
          </w:p>
        </w:tc>
        <w:tc>
          <w:tcPr>
            <w:tcW w:type="dxa" w:w="815"/>
          </w:tcPr>
          <w:p>
            <w:r>
              <w:t>Dalc</w:t>
            </w:r>
          </w:p>
        </w:tc>
        <w:tc>
          <w:tcPr>
            <w:tcW w:type="dxa" w:w="815"/>
          </w:tcPr>
          <w:p>
            <w:r>
              <w:t>Walc</w:t>
            </w:r>
          </w:p>
        </w:tc>
        <w:tc>
          <w:tcPr>
            <w:tcW w:type="dxa" w:w="815"/>
          </w:tcPr>
          <w:p>
            <w:r>
              <w:t>absences</w:t>
            </w:r>
          </w:p>
        </w:tc>
        <w:tc>
          <w:tcPr>
            <w:tcW w:type="dxa" w:w="815"/>
          </w:tcPr>
          <w:p>
            <w:r>
              <w:t>G1</w:t>
            </w:r>
          </w:p>
        </w:tc>
        <w:tc>
          <w:tcPr>
            <w:tcW w:type="dxa" w:w="815"/>
          </w:tcPr>
          <w:p>
            <w:r>
              <w:t>G2</w:t>
            </w:r>
          </w:p>
        </w:tc>
        <w:tc>
          <w:tcPr>
            <w:tcW w:type="dxa" w:w="815"/>
          </w:tcPr>
          <w:p>
            <w:r>
              <w:t>G3</w:t>
            </w:r>
          </w:p>
        </w:tc>
      </w:tr>
      <w:tr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GP</w:t>
            </w:r>
          </w:p>
        </w:tc>
        <w:tc>
          <w:tcPr>
            <w:tcW w:type="dxa" w:w="815"/>
          </w:tcPr>
          <w:p>
            <w:r>
              <w:t>F</w:t>
            </w:r>
          </w:p>
        </w:tc>
        <w:tc>
          <w:tcPr>
            <w:tcW w:type="dxa" w:w="815"/>
          </w:tcPr>
          <w:p>
            <w:r>
              <w:t>18</w:t>
            </w:r>
          </w:p>
        </w:tc>
        <w:tc>
          <w:tcPr>
            <w:tcW w:type="dxa" w:w="815"/>
          </w:tcPr>
          <w:p>
            <w:r>
              <w:t>U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11</w:t>
            </w:r>
          </w:p>
        </w:tc>
        <w:tc>
          <w:tcPr>
            <w:tcW w:type="dxa" w:w="815"/>
          </w:tcPr>
          <w:p>
            <w:r>
              <w:t>11</w:t>
            </w:r>
          </w:p>
        </w:tc>
      </w:tr>
      <w:tr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GP</w:t>
            </w:r>
          </w:p>
        </w:tc>
        <w:tc>
          <w:tcPr>
            <w:tcW w:type="dxa" w:w="815"/>
          </w:tcPr>
          <w:p>
            <w:r>
              <w:t>F</w:t>
            </w:r>
          </w:p>
        </w:tc>
        <w:tc>
          <w:tcPr>
            <w:tcW w:type="dxa" w:w="815"/>
          </w:tcPr>
          <w:p>
            <w:r>
              <w:t>17</w:t>
            </w:r>
          </w:p>
        </w:tc>
        <w:tc>
          <w:tcPr>
            <w:tcW w:type="dxa" w:w="815"/>
          </w:tcPr>
          <w:p>
            <w:r>
              <w:t>U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9</w:t>
            </w:r>
          </w:p>
        </w:tc>
        <w:tc>
          <w:tcPr>
            <w:tcW w:type="dxa" w:w="815"/>
          </w:tcPr>
          <w:p>
            <w:r>
              <w:t>11</w:t>
            </w:r>
          </w:p>
        </w:tc>
        <w:tc>
          <w:tcPr>
            <w:tcW w:type="dxa" w:w="815"/>
          </w:tcPr>
          <w:p>
            <w:r>
              <w:t>11</w:t>
            </w:r>
          </w:p>
        </w:tc>
      </w:tr>
      <w:tr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GP</w:t>
            </w:r>
          </w:p>
        </w:tc>
        <w:tc>
          <w:tcPr>
            <w:tcW w:type="dxa" w:w="815"/>
          </w:tcPr>
          <w:p>
            <w:r>
              <w:t>F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U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6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13</w:t>
            </w:r>
          </w:p>
        </w:tc>
        <w:tc>
          <w:tcPr>
            <w:tcW w:type="dxa" w:w="815"/>
          </w:tcPr>
          <w:p>
            <w:r>
              <w:t>12</w:t>
            </w:r>
          </w:p>
        </w:tc>
      </w:tr>
      <w:tr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GP</w:t>
            </w:r>
          </w:p>
        </w:tc>
        <w:tc>
          <w:tcPr>
            <w:tcW w:type="dxa" w:w="815"/>
          </w:tcPr>
          <w:p>
            <w:r>
              <w:t>F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U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14</w:t>
            </w:r>
          </w:p>
        </w:tc>
        <w:tc>
          <w:tcPr>
            <w:tcW w:type="dxa" w:w="815"/>
          </w:tcPr>
          <w:p>
            <w:r>
              <w:t>14</w:t>
            </w:r>
          </w:p>
        </w:tc>
        <w:tc>
          <w:tcPr>
            <w:tcW w:type="dxa" w:w="815"/>
          </w:tcPr>
          <w:p>
            <w:r>
              <w:t>14</w:t>
            </w:r>
          </w:p>
        </w:tc>
      </w:tr>
      <w:tr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GP</w:t>
            </w:r>
          </w:p>
        </w:tc>
        <w:tc>
          <w:tcPr>
            <w:tcW w:type="dxa" w:w="815"/>
          </w:tcPr>
          <w:p>
            <w:r>
              <w:t>F</w:t>
            </w:r>
          </w:p>
        </w:tc>
        <w:tc>
          <w:tcPr>
            <w:tcW w:type="dxa" w:w="815"/>
          </w:tcPr>
          <w:p>
            <w:r>
              <w:t>16</w:t>
            </w:r>
          </w:p>
        </w:tc>
        <w:tc>
          <w:tcPr>
            <w:tcW w:type="dxa" w:w="815"/>
          </w:tcPr>
          <w:p>
            <w:r>
              <w:t>U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11</w:t>
            </w:r>
          </w:p>
        </w:tc>
        <w:tc>
          <w:tcPr>
            <w:tcW w:type="dxa" w:w="815"/>
          </w:tcPr>
          <w:p>
            <w:r>
              <w:t>13</w:t>
            </w:r>
          </w:p>
        </w:tc>
        <w:tc>
          <w:tcPr>
            <w:tcW w:type="dxa" w:w="815"/>
          </w:tcPr>
          <w:p>
            <w:r>
              <w:t>13</w:t>
            </w:r>
          </w:p>
        </w:tc>
      </w:tr>
      <w:tr>
        <w:tc>
          <w:tcPr>
            <w:tcW w:type="dxa" w:w="815"/>
          </w:tcPr>
          <w:p>
            <w:r>
              <w:t>5</w:t>
            </w:r>
          </w:p>
        </w:tc>
        <w:tc>
          <w:tcPr>
            <w:tcW w:type="dxa" w:w="815"/>
          </w:tcPr>
          <w:p>
            <w:r>
              <w:t>GP</w:t>
            </w:r>
          </w:p>
        </w:tc>
        <w:tc>
          <w:tcPr>
            <w:tcW w:type="dxa" w:w="815"/>
          </w:tcPr>
          <w:p>
            <w:r>
              <w:t>M</w:t>
            </w:r>
          </w:p>
        </w:tc>
        <w:tc>
          <w:tcPr>
            <w:tcW w:type="dxa" w:w="815"/>
          </w:tcPr>
          <w:p>
            <w:r>
              <w:t>16</w:t>
            </w:r>
          </w:p>
        </w:tc>
        <w:tc>
          <w:tcPr>
            <w:tcW w:type="dxa" w:w="815"/>
          </w:tcPr>
          <w:p>
            <w:r>
              <w:t>U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6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13</w:t>
            </w:r>
          </w:p>
        </w:tc>
      </w:tr>
      <w:tr>
        <w:tc>
          <w:tcPr>
            <w:tcW w:type="dxa" w:w="815"/>
          </w:tcPr>
          <w:p>
            <w:r>
              <w:t>6</w:t>
            </w:r>
          </w:p>
        </w:tc>
        <w:tc>
          <w:tcPr>
            <w:tcW w:type="dxa" w:w="815"/>
          </w:tcPr>
          <w:p>
            <w:r>
              <w:t>GP</w:t>
            </w:r>
          </w:p>
        </w:tc>
        <w:tc>
          <w:tcPr>
            <w:tcW w:type="dxa" w:w="815"/>
          </w:tcPr>
          <w:p>
            <w:r>
              <w:t>M</w:t>
            </w:r>
          </w:p>
        </w:tc>
        <w:tc>
          <w:tcPr>
            <w:tcW w:type="dxa" w:w="815"/>
          </w:tcPr>
          <w:p>
            <w:r>
              <w:t>16</w:t>
            </w:r>
          </w:p>
        </w:tc>
        <w:tc>
          <w:tcPr>
            <w:tcW w:type="dxa" w:w="815"/>
          </w:tcPr>
          <w:p>
            <w:r>
              <w:t>U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13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13</w:t>
            </w:r>
          </w:p>
        </w:tc>
      </w:tr>
      <w:tr>
        <w:tc>
          <w:tcPr>
            <w:tcW w:type="dxa" w:w="815"/>
          </w:tcPr>
          <w:p>
            <w:r>
              <w:t>7</w:t>
            </w:r>
          </w:p>
        </w:tc>
        <w:tc>
          <w:tcPr>
            <w:tcW w:type="dxa" w:w="815"/>
          </w:tcPr>
          <w:p>
            <w:r>
              <w:t>GP</w:t>
            </w:r>
          </w:p>
        </w:tc>
        <w:tc>
          <w:tcPr>
            <w:tcW w:type="dxa" w:w="815"/>
          </w:tcPr>
          <w:p>
            <w:r>
              <w:t>F</w:t>
            </w:r>
          </w:p>
        </w:tc>
        <w:tc>
          <w:tcPr>
            <w:tcW w:type="dxa" w:w="815"/>
          </w:tcPr>
          <w:p>
            <w:r>
              <w:t>17</w:t>
            </w:r>
          </w:p>
        </w:tc>
        <w:tc>
          <w:tcPr>
            <w:tcW w:type="dxa" w:w="815"/>
          </w:tcPr>
          <w:p>
            <w:r>
              <w:t>U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10</w:t>
            </w:r>
          </w:p>
        </w:tc>
        <w:tc>
          <w:tcPr>
            <w:tcW w:type="dxa" w:w="815"/>
          </w:tcPr>
          <w:p>
            <w:r>
              <w:t>13</w:t>
            </w:r>
          </w:p>
        </w:tc>
        <w:tc>
          <w:tcPr>
            <w:tcW w:type="dxa" w:w="815"/>
          </w:tcPr>
          <w:p>
            <w:r>
              <w:t>13</w:t>
            </w:r>
          </w:p>
        </w:tc>
      </w:tr>
      <w:tr>
        <w:tc>
          <w:tcPr>
            <w:tcW w:type="dxa" w:w="815"/>
          </w:tcPr>
          <w:p>
            <w:r>
              <w:t>8</w:t>
            </w:r>
          </w:p>
        </w:tc>
        <w:tc>
          <w:tcPr>
            <w:tcW w:type="dxa" w:w="815"/>
          </w:tcPr>
          <w:p>
            <w:r>
              <w:t>GP</w:t>
            </w:r>
          </w:p>
        </w:tc>
        <w:tc>
          <w:tcPr>
            <w:tcW w:type="dxa" w:w="815"/>
          </w:tcPr>
          <w:p>
            <w:r>
              <w:t>M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U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16</w:t>
            </w:r>
          </w:p>
        </w:tc>
        <w:tc>
          <w:tcPr>
            <w:tcW w:type="dxa" w:w="815"/>
          </w:tcPr>
          <w:p>
            <w:r>
              <w:t>17</w:t>
            </w:r>
          </w:p>
        </w:tc>
      </w:tr>
      <w:tr>
        <w:tc>
          <w:tcPr>
            <w:tcW w:type="dxa" w:w="815"/>
          </w:tcPr>
          <w:p>
            <w:r>
              <w:t>9</w:t>
            </w:r>
          </w:p>
        </w:tc>
        <w:tc>
          <w:tcPr>
            <w:tcW w:type="dxa" w:w="815"/>
          </w:tcPr>
          <w:p>
            <w:r>
              <w:t>GP</w:t>
            </w:r>
          </w:p>
        </w:tc>
        <w:tc>
          <w:tcPr>
            <w:tcW w:type="dxa" w:w="815"/>
          </w:tcPr>
          <w:p>
            <w:r>
              <w:t>M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U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5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13</w:t>
            </w:r>
          </w:p>
        </w:tc>
      </w:tr>
      <w:tr>
        <w:tc>
          <w:tcPr>
            <w:tcW w:type="dxa" w:w="815"/>
          </w:tcPr>
          <w:p>
            <w:r>
              <w:t>10</w:t>
            </w:r>
          </w:p>
        </w:tc>
        <w:tc>
          <w:tcPr>
            <w:tcW w:type="dxa" w:w="815"/>
          </w:tcPr>
          <w:p>
            <w:r>
              <w:t>GP</w:t>
            </w:r>
          </w:p>
        </w:tc>
        <w:tc>
          <w:tcPr>
            <w:tcW w:type="dxa" w:w="815"/>
          </w:tcPr>
          <w:p>
            <w:r>
              <w:t>F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U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14</w:t>
            </w:r>
          </w:p>
        </w:tc>
        <w:tc>
          <w:tcPr>
            <w:tcW w:type="dxa" w:w="815"/>
          </w:tcPr>
          <w:p>
            <w:r>
              <w:t>14</w:t>
            </w:r>
          </w:p>
        </w:tc>
        <w:tc>
          <w:tcPr>
            <w:tcW w:type="dxa" w:w="815"/>
          </w:tcPr>
          <w:p>
            <w:r>
              <w:t>14</w:t>
            </w:r>
          </w:p>
        </w:tc>
      </w:tr>
      <w:tr>
        <w:tc>
          <w:tcPr>
            <w:tcW w:type="dxa" w:w="815"/>
          </w:tcPr>
          <w:p>
            <w:r>
              <w:t>11</w:t>
            </w:r>
          </w:p>
        </w:tc>
        <w:tc>
          <w:tcPr>
            <w:tcW w:type="dxa" w:w="815"/>
          </w:tcPr>
          <w:p>
            <w:r>
              <w:t>GP</w:t>
            </w:r>
          </w:p>
        </w:tc>
        <w:tc>
          <w:tcPr>
            <w:tcW w:type="dxa" w:w="815"/>
          </w:tcPr>
          <w:p>
            <w:r>
              <w:t>F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U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10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13</w:t>
            </w:r>
          </w:p>
        </w:tc>
      </w:tr>
      <w:tr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GP</w:t>
            </w:r>
          </w:p>
        </w:tc>
        <w:tc>
          <w:tcPr>
            <w:tcW w:type="dxa" w:w="815"/>
          </w:tcPr>
          <w:p>
            <w:r>
              <w:t>M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U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13</w:t>
            </w:r>
          </w:p>
        </w:tc>
        <w:tc>
          <w:tcPr>
            <w:tcW w:type="dxa" w:w="815"/>
          </w:tcPr>
          <w:p>
            <w:r>
              <w:t>12</w:t>
            </w:r>
          </w:p>
        </w:tc>
      </w:tr>
      <w:tr>
        <w:tc>
          <w:tcPr>
            <w:tcW w:type="dxa" w:w="815"/>
          </w:tcPr>
          <w:p>
            <w:r>
              <w:t>13</w:t>
            </w:r>
          </w:p>
        </w:tc>
        <w:tc>
          <w:tcPr>
            <w:tcW w:type="dxa" w:w="815"/>
          </w:tcPr>
          <w:p>
            <w:r>
              <w:t>GP</w:t>
            </w:r>
          </w:p>
        </w:tc>
        <w:tc>
          <w:tcPr>
            <w:tcW w:type="dxa" w:w="815"/>
          </w:tcPr>
          <w:p>
            <w:r>
              <w:t>M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U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13</w:t>
            </w:r>
          </w:p>
        </w:tc>
      </w:tr>
      <w:tr>
        <w:tc>
          <w:tcPr>
            <w:tcW w:type="dxa" w:w="815"/>
          </w:tcPr>
          <w:p>
            <w:r>
              <w:t>14</w:t>
            </w:r>
          </w:p>
        </w:tc>
        <w:tc>
          <w:tcPr>
            <w:tcW w:type="dxa" w:w="815"/>
          </w:tcPr>
          <w:p>
            <w:r>
              <w:t>GP</w:t>
            </w:r>
          </w:p>
        </w:tc>
        <w:tc>
          <w:tcPr>
            <w:tcW w:type="dxa" w:w="815"/>
          </w:tcPr>
          <w:p>
            <w:r>
              <w:t>M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U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5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14</w:t>
            </w:r>
          </w:p>
        </w:tc>
        <w:tc>
          <w:tcPr>
            <w:tcW w:type="dxa" w:w="815"/>
          </w:tcPr>
          <w:p>
            <w:r>
              <w:t>14</w:t>
            </w:r>
          </w:p>
        </w:tc>
        <w:tc>
          <w:tcPr>
            <w:tcW w:type="dxa" w:w="815"/>
          </w:tcPr>
          <w:p>
            <w:r>
              <w:t>15</w:t>
            </w:r>
          </w:p>
        </w:tc>
      </w:tr>
    </w:tbl>
    <w:p/>
    <w:p>
      <w:r>
        <w:t>3. 轉換訓練資料的欄位 : (649, 18) [前15項]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c>
          <w:tcPr>
            <w:tcW w:type="dxa" w:w="815"/>
          </w:tcPr>
          <w:p>
            <w:r>
              <w:t>index</w:t>
            </w:r>
          </w:p>
        </w:tc>
        <w:tc>
          <w:tcPr>
            <w:tcW w:type="dxa" w:w="815"/>
          </w:tcPr>
          <w:p>
            <w:r>
              <w:t>school</w:t>
            </w:r>
          </w:p>
        </w:tc>
        <w:tc>
          <w:tcPr>
            <w:tcW w:type="dxa" w:w="815"/>
          </w:tcPr>
          <w:p>
            <w:r>
              <w:t>sex</w:t>
            </w:r>
          </w:p>
        </w:tc>
        <w:tc>
          <w:tcPr>
            <w:tcW w:type="dxa" w:w="815"/>
          </w:tcPr>
          <w:p>
            <w:r>
              <w:t>age</w:t>
            </w:r>
          </w:p>
        </w:tc>
        <w:tc>
          <w:tcPr>
            <w:tcW w:type="dxa" w:w="815"/>
          </w:tcPr>
          <w:p>
            <w:r>
              <w:t>address</w:t>
            </w:r>
          </w:p>
        </w:tc>
        <w:tc>
          <w:tcPr>
            <w:tcW w:type="dxa" w:w="815"/>
          </w:tcPr>
          <w:p>
            <w:r>
              <w:t>Medu</w:t>
            </w:r>
          </w:p>
        </w:tc>
        <w:tc>
          <w:tcPr>
            <w:tcW w:type="dxa" w:w="815"/>
          </w:tcPr>
          <w:p>
            <w:r>
              <w:t>Fedu</w:t>
            </w:r>
          </w:p>
        </w:tc>
        <w:tc>
          <w:tcPr>
            <w:tcW w:type="dxa" w:w="815"/>
          </w:tcPr>
          <w:p>
            <w:r>
              <w:t>traveltime</w:t>
            </w:r>
          </w:p>
        </w:tc>
        <w:tc>
          <w:tcPr>
            <w:tcW w:type="dxa" w:w="815"/>
          </w:tcPr>
          <w:p>
            <w:r>
              <w:t>studytime</w:t>
            </w:r>
          </w:p>
        </w:tc>
        <w:tc>
          <w:tcPr>
            <w:tcW w:type="dxa" w:w="815"/>
          </w:tcPr>
          <w:p>
            <w:r>
              <w:t>failures</w:t>
            </w:r>
          </w:p>
        </w:tc>
        <w:tc>
          <w:tcPr>
            <w:tcW w:type="dxa" w:w="815"/>
          </w:tcPr>
          <w:p>
            <w:r>
              <w:t>higher</w:t>
            </w:r>
          </w:p>
        </w:tc>
        <w:tc>
          <w:tcPr>
            <w:tcW w:type="dxa" w:w="815"/>
          </w:tcPr>
          <w:p>
            <w:r>
              <w:t>internet</w:t>
            </w:r>
          </w:p>
        </w:tc>
        <w:tc>
          <w:tcPr>
            <w:tcW w:type="dxa" w:w="815"/>
          </w:tcPr>
          <w:p>
            <w:r>
              <w:t>freetime</w:t>
            </w:r>
          </w:p>
        </w:tc>
        <w:tc>
          <w:tcPr>
            <w:tcW w:type="dxa" w:w="815"/>
          </w:tcPr>
          <w:p>
            <w:r>
              <w:t>Dalc</w:t>
            </w:r>
          </w:p>
        </w:tc>
        <w:tc>
          <w:tcPr>
            <w:tcW w:type="dxa" w:w="815"/>
          </w:tcPr>
          <w:p>
            <w:r>
              <w:t>Walc</w:t>
            </w:r>
          </w:p>
        </w:tc>
        <w:tc>
          <w:tcPr>
            <w:tcW w:type="dxa" w:w="815"/>
          </w:tcPr>
          <w:p>
            <w:r>
              <w:t>absences</w:t>
            </w:r>
          </w:p>
        </w:tc>
        <w:tc>
          <w:tcPr>
            <w:tcW w:type="dxa" w:w="815"/>
          </w:tcPr>
          <w:p>
            <w:r>
              <w:t>G1</w:t>
            </w:r>
          </w:p>
        </w:tc>
        <w:tc>
          <w:tcPr>
            <w:tcW w:type="dxa" w:w="815"/>
          </w:tcPr>
          <w:p>
            <w:r>
              <w:t>G2</w:t>
            </w:r>
          </w:p>
        </w:tc>
        <w:tc>
          <w:tcPr>
            <w:tcW w:type="dxa" w:w="815"/>
          </w:tcPr>
          <w:p>
            <w:r>
              <w:t>G3</w:t>
            </w:r>
          </w:p>
        </w:tc>
      </w:tr>
      <w:tr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18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11</w:t>
            </w:r>
          </w:p>
        </w:tc>
        <w:tc>
          <w:tcPr>
            <w:tcW w:type="dxa" w:w="815"/>
          </w:tcPr>
          <w:p>
            <w:r>
              <w:t>11</w:t>
            </w:r>
          </w:p>
        </w:tc>
      </w:tr>
      <w:tr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17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9</w:t>
            </w:r>
          </w:p>
        </w:tc>
        <w:tc>
          <w:tcPr>
            <w:tcW w:type="dxa" w:w="815"/>
          </w:tcPr>
          <w:p>
            <w:r>
              <w:t>11</w:t>
            </w:r>
          </w:p>
        </w:tc>
        <w:tc>
          <w:tcPr>
            <w:tcW w:type="dxa" w:w="815"/>
          </w:tcPr>
          <w:p>
            <w:r>
              <w:t>11</w:t>
            </w:r>
          </w:p>
        </w:tc>
      </w:tr>
      <w:tr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6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13</w:t>
            </w:r>
          </w:p>
        </w:tc>
        <w:tc>
          <w:tcPr>
            <w:tcW w:type="dxa" w:w="815"/>
          </w:tcPr>
          <w:p>
            <w:r>
              <w:t>12</w:t>
            </w:r>
          </w:p>
        </w:tc>
      </w:tr>
      <w:tr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14</w:t>
            </w:r>
          </w:p>
        </w:tc>
        <w:tc>
          <w:tcPr>
            <w:tcW w:type="dxa" w:w="815"/>
          </w:tcPr>
          <w:p>
            <w:r>
              <w:t>14</w:t>
            </w:r>
          </w:p>
        </w:tc>
        <w:tc>
          <w:tcPr>
            <w:tcW w:type="dxa" w:w="815"/>
          </w:tcPr>
          <w:p>
            <w:r>
              <w:t>14</w:t>
            </w:r>
          </w:p>
        </w:tc>
      </w:tr>
      <w:tr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16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11</w:t>
            </w:r>
          </w:p>
        </w:tc>
        <w:tc>
          <w:tcPr>
            <w:tcW w:type="dxa" w:w="815"/>
          </w:tcPr>
          <w:p>
            <w:r>
              <w:t>13</w:t>
            </w:r>
          </w:p>
        </w:tc>
        <w:tc>
          <w:tcPr>
            <w:tcW w:type="dxa" w:w="815"/>
          </w:tcPr>
          <w:p>
            <w:r>
              <w:t>13</w:t>
            </w:r>
          </w:p>
        </w:tc>
      </w:tr>
      <w:tr>
        <w:tc>
          <w:tcPr>
            <w:tcW w:type="dxa" w:w="815"/>
          </w:tcPr>
          <w:p>
            <w:r>
              <w:t>5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16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6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13</w:t>
            </w:r>
          </w:p>
        </w:tc>
      </w:tr>
      <w:tr>
        <w:tc>
          <w:tcPr>
            <w:tcW w:type="dxa" w:w="815"/>
          </w:tcPr>
          <w:p>
            <w:r>
              <w:t>6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16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13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13</w:t>
            </w:r>
          </w:p>
        </w:tc>
      </w:tr>
      <w:tr>
        <w:tc>
          <w:tcPr>
            <w:tcW w:type="dxa" w:w="815"/>
          </w:tcPr>
          <w:p>
            <w:r>
              <w:t>7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17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10</w:t>
            </w:r>
          </w:p>
        </w:tc>
        <w:tc>
          <w:tcPr>
            <w:tcW w:type="dxa" w:w="815"/>
          </w:tcPr>
          <w:p>
            <w:r>
              <w:t>13</w:t>
            </w:r>
          </w:p>
        </w:tc>
        <w:tc>
          <w:tcPr>
            <w:tcW w:type="dxa" w:w="815"/>
          </w:tcPr>
          <w:p>
            <w:r>
              <w:t>13</w:t>
            </w:r>
          </w:p>
        </w:tc>
      </w:tr>
      <w:tr>
        <w:tc>
          <w:tcPr>
            <w:tcW w:type="dxa" w:w="815"/>
          </w:tcPr>
          <w:p>
            <w:r>
              <w:t>8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16</w:t>
            </w:r>
          </w:p>
        </w:tc>
        <w:tc>
          <w:tcPr>
            <w:tcW w:type="dxa" w:w="815"/>
          </w:tcPr>
          <w:p>
            <w:r>
              <w:t>17</w:t>
            </w:r>
          </w:p>
        </w:tc>
      </w:tr>
      <w:tr>
        <w:tc>
          <w:tcPr>
            <w:tcW w:type="dxa" w:w="815"/>
          </w:tcPr>
          <w:p>
            <w:r>
              <w:t>9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5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13</w:t>
            </w:r>
          </w:p>
        </w:tc>
      </w:tr>
      <w:tr>
        <w:tc>
          <w:tcPr>
            <w:tcW w:type="dxa" w:w="815"/>
          </w:tcPr>
          <w:p>
            <w:r>
              <w:t>10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14</w:t>
            </w:r>
          </w:p>
        </w:tc>
        <w:tc>
          <w:tcPr>
            <w:tcW w:type="dxa" w:w="815"/>
          </w:tcPr>
          <w:p>
            <w:r>
              <w:t>14</w:t>
            </w:r>
          </w:p>
        </w:tc>
        <w:tc>
          <w:tcPr>
            <w:tcW w:type="dxa" w:w="815"/>
          </w:tcPr>
          <w:p>
            <w:r>
              <w:t>14</w:t>
            </w:r>
          </w:p>
        </w:tc>
      </w:tr>
      <w:tr>
        <w:tc>
          <w:tcPr>
            <w:tcW w:type="dxa" w:w="815"/>
          </w:tcPr>
          <w:p>
            <w:r>
              <w:t>11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10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13</w:t>
            </w:r>
          </w:p>
        </w:tc>
      </w:tr>
      <w:tr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13</w:t>
            </w:r>
          </w:p>
        </w:tc>
        <w:tc>
          <w:tcPr>
            <w:tcW w:type="dxa" w:w="815"/>
          </w:tcPr>
          <w:p>
            <w:r>
              <w:t>12</w:t>
            </w:r>
          </w:p>
        </w:tc>
      </w:tr>
      <w:tr>
        <w:tc>
          <w:tcPr>
            <w:tcW w:type="dxa" w:w="815"/>
          </w:tcPr>
          <w:p>
            <w:r>
              <w:t>13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13</w:t>
            </w:r>
          </w:p>
        </w:tc>
      </w:tr>
      <w:tr>
        <w:tc>
          <w:tcPr>
            <w:tcW w:type="dxa" w:w="815"/>
          </w:tcPr>
          <w:p>
            <w:r>
              <w:t>14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5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14</w:t>
            </w:r>
          </w:p>
        </w:tc>
        <w:tc>
          <w:tcPr>
            <w:tcW w:type="dxa" w:w="815"/>
          </w:tcPr>
          <w:p>
            <w:r>
              <w:t>14</w:t>
            </w:r>
          </w:p>
        </w:tc>
        <w:tc>
          <w:tcPr>
            <w:tcW w:type="dxa" w:w="815"/>
          </w:tcPr>
          <w:p>
            <w:r>
              <w:t>15</w:t>
            </w:r>
          </w:p>
        </w:tc>
      </w:tr>
    </w:tbl>
    <w:p/>
    <w:p>
      <w:r>
        <w:t>4. 切割資料為訓練集與測試集，以 7 : 3 做切割點</w:t>
      </w:r>
    </w:p>
    <w:p/>
    <w:p>
      <w:r>
        <w:t>訓練用資料：(454, 18) [前15項]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c>
          <w:tcPr>
            <w:tcW w:type="dxa" w:w="815"/>
          </w:tcPr>
          <w:p>
            <w:r>
              <w:t>index</w:t>
            </w:r>
          </w:p>
        </w:tc>
        <w:tc>
          <w:tcPr>
            <w:tcW w:type="dxa" w:w="815"/>
          </w:tcPr>
          <w:p>
            <w:r>
              <w:t>school</w:t>
            </w:r>
          </w:p>
        </w:tc>
        <w:tc>
          <w:tcPr>
            <w:tcW w:type="dxa" w:w="815"/>
          </w:tcPr>
          <w:p>
            <w:r>
              <w:t>sex</w:t>
            </w:r>
          </w:p>
        </w:tc>
        <w:tc>
          <w:tcPr>
            <w:tcW w:type="dxa" w:w="815"/>
          </w:tcPr>
          <w:p>
            <w:r>
              <w:t>age</w:t>
            </w:r>
          </w:p>
        </w:tc>
        <w:tc>
          <w:tcPr>
            <w:tcW w:type="dxa" w:w="815"/>
          </w:tcPr>
          <w:p>
            <w:r>
              <w:t>address</w:t>
            </w:r>
          </w:p>
        </w:tc>
        <w:tc>
          <w:tcPr>
            <w:tcW w:type="dxa" w:w="815"/>
          </w:tcPr>
          <w:p>
            <w:r>
              <w:t>Medu</w:t>
            </w:r>
          </w:p>
        </w:tc>
        <w:tc>
          <w:tcPr>
            <w:tcW w:type="dxa" w:w="815"/>
          </w:tcPr>
          <w:p>
            <w:r>
              <w:t>Fedu</w:t>
            </w:r>
          </w:p>
        </w:tc>
        <w:tc>
          <w:tcPr>
            <w:tcW w:type="dxa" w:w="815"/>
          </w:tcPr>
          <w:p>
            <w:r>
              <w:t>traveltime</w:t>
            </w:r>
          </w:p>
        </w:tc>
        <w:tc>
          <w:tcPr>
            <w:tcW w:type="dxa" w:w="815"/>
          </w:tcPr>
          <w:p>
            <w:r>
              <w:t>studytime</w:t>
            </w:r>
          </w:p>
        </w:tc>
        <w:tc>
          <w:tcPr>
            <w:tcW w:type="dxa" w:w="815"/>
          </w:tcPr>
          <w:p>
            <w:r>
              <w:t>failures</w:t>
            </w:r>
          </w:p>
        </w:tc>
        <w:tc>
          <w:tcPr>
            <w:tcW w:type="dxa" w:w="815"/>
          </w:tcPr>
          <w:p>
            <w:r>
              <w:t>higher</w:t>
            </w:r>
          </w:p>
        </w:tc>
        <w:tc>
          <w:tcPr>
            <w:tcW w:type="dxa" w:w="815"/>
          </w:tcPr>
          <w:p>
            <w:r>
              <w:t>internet</w:t>
            </w:r>
          </w:p>
        </w:tc>
        <w:tc>
          <w:tcPr>
            <w:tcW w:type="dxa" w:w="815"/>
          </w:tcPr>
          <w:p>
            <w:r>
              <w:t>freetime</w:t>
            </w:r>
          </w:p>
        </w:tc>
        <w:tc>
          <w:tcPr>
            <w:tcW w:type="dxa" w:w="815"/>
          </w:tcPr>
          <w:p>
            <w:r>
              <w:t>Dalc</w:t>
            </w:r>
          </w:p>
        </w:tc>
        <w:tc>
          <w:tcPr>
            <w:tcW w:type="dxa" w:w="815"/>
          </w:tcPr>
          <w:p>
            <w:r>
              <w:t>Walc</w:t>
            </w:r>
          </w:p>
        </w:tc>
        <w:tc>
          <w:tcPr>
            <w:tcW w:type="dxa" w:w="815"/>
          </w:tcPr>
          <w:p>
            <w:r>
              <w:t>absences</w:t>
            </w:r>
          </w:p>
        </w:tc>
        <w:tc>
          <w:tcPr>
            <w:tcW w:type="dxa" w:w="815"/>
          </w:tcPr>
          <w:p>
            <w:r>
              <w:t>G1</w:t>
            </w:r>
          </w:p>
        </w:tc>
        <w:tc>
          <w:tcPr>
            <w:tcW w:type="dxa" w:w="815"/>
          </w:tcPr>
          <w:p>
            <w:r>
              <w:t>G2</w:t>
            </w:r>
          </w:p>
        </w:tc>
        <w:tc>
          <w:tcPr>
            <w:tcW w:type="dxa" w:w="815"/>
          </w:tcPr>
          <w:p>
            <w:r>
              <w:t>G3</w:t>
            </w:r>
          </w:p>
        </w:tc>
      </w:tr>
      <w:tr>
        <w:tc>
          <w:tcPr>
            <w:tcW w:type="dxa" w:w="815"/>
          </w:tcPr>
          <w:p>
            <w:r>
              <w:t>107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16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13</w:t>
            </w:r>
          </w:p>
        </w:tc>
        <w:tc>
          <w:tcPr>
            <w:tcW w:type="dxa" w:w="815"/>
          </w:tcPr>
          <w:p>
            <w:r>
              <w:t>14</w:t>
            </w:r>
          </w:p>
        </w:tc>
        <w:tc>
          <w:tcPr>
            <w:tcW w:type="dxa" w:w="815"/>
          </w:tcPr>
          <w:p>
            <w:r>
              <w:t>14</w:t>
            </w:r>
          </w:p>
        </w:tc>
      </w:tr>
      <w:tr>
        <w:tc>
          <w:tcPr>
            <w:tcW w:type="dxa" w:w="815"/>
          </w:tcPr>
          <w:p>
            <w:r>
              <w:t>109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16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14</w:t>
            </w:r>
          </w:p>
        </w:tc>
      </w:tr>
      <w:tr>
        <w:tc>
          <w:tcPr>
            <w:tcW w:type="dxa" w:w="815"/>
          </w:tcPr>
          <w:p>
            <w:r>
              <w:t>646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18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6</w:t>
            </w:r>
          </w:p>
        </w:tc>
        <w:tc>
          <w:tcPr>
            <w:tcW w:type="dxa" w:w="815"/>
          </w:tcPr>
          <w:p>
            <w:r>
              <w:t>11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9</w:t>
            </w:r>
          </w:p>
        </w:tc>
      </w:tr>
      <w:tr>
        <w:tc>
          <w:tcPr>
            <w:tcW w:type="dxa" w:w="815"/>
          </w:tcPr>
          <w:p>
            <w:r>
              <w:t>40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16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16</w:t>
            </w:r>
          </w:p>
        </w:tc>
        <w:tc>
          <w:tcPr>
            <w:tcW w:type="dxa" w:w="815"/>
          </w:tcPr>
          <w:p>
            <w:r>
              <w:t>11</w:t>
            </w:r>
          </w:p>
        </w:tc>
        <w:tc>
          <w:tcPr>
            <w:tcW w:type="dxa" w:w="815"/>
          </w:tcPr>
          <w:p>
            <w:r>
              <w:t>11</w:t>
            </w:r>
          </w:p>
        </w:tc>
        <w:tc>
          <w:tcPr>
            <w:tcW w:type="dxa" w:w="815"/>
          </w:tcPr>
          <w:p>
            <w:r>
              <w:t>10</w:t>
            </w:r>
          </w:p>
        </w:tc>
      </w:tr>
      <w:tr>
        <w:tc>
          <w:tcPr>
            <w:tcW w:type="dxa" w:w="815"/>
          </w:tcPr>
          <w:p>
            <w:r>
              <w:t>78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17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5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9</w:t>
            </w:r>
          </w:p>
        </w:tc>
        <w:tc>
          <w:tcPr>
            <w:tcW w:type="dxa" w:w="815"/>
          </w:tcPr>
          <w:p>
            <w:r>
              <w:t>9</w:t>
            </w:r>
          </w:p>
        </w:tc>
        <w:tc>
          <w:tcPr>
            <w:tcW w:type="dxa" w:w="815"/>
          </w:tcPr>
          <w:p>
            <w:r>
              <w:t>10</w:t>
            </w:r>
          </w:p>
        </w:tc>
      </w:tr>
      <w:tr>
        <w:tc>
          <w:tcPr>
            <w:tcW w:type="dxa" w:w="815"/>
          </w:tcPr>
          <w:p>
            <w:r>
              <w:t>643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18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7</w:t>
            </w:r>
          </w:p>
        </w:tc>
        <w:tc>
          <w:tcPr>
            <w:tcW w:type="dxa" w:w="815"/>
          </w:tcPr>
          <w:p>
            <w:r>
              <w:t>9</w:t>
            </w:r>
          </w:p>
        </w:tc>
        <w:tc>
          <w:tcPr>
            <w:tcW w:type="dxa" w:w="815"/>
          </w:tcPr>
          <w:p>
            <w:r>
              <w:t>10</w:t>
            </w:r>
          </w:p>
        </w:tc>
      </w:tr>
      <w:tr>
        <w:tc>
          <w:tcPr>
            <w:tcW w:type="dxa" w:w="815"/>
          </w:tcPr>
          <w:p>
            <w:r>
              <w:t>374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17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17</w:t>
            </w:r>
          </w:p>
        </w:tc>
        <w:tc>
          <w:tcPr>
            <w:tcW w:type="dxa" w:w="815"/>
          </w:tcPr>
          <w:p>
            <w:r>
              <w:t>18</w:t>
            </w:r>
          </w:p>
        </w:tc>
        <w:tc>
          <w:tcPr>
            <w:tcW w:type="dxa" w:w="815"/>
          </w:tcPr>
          <w:p>
            <w:r>
              <w:t>17</w:t>
            </w:r>
          </w:p>
        </w:tc>
      </w:tr>
      <w:tr>
        <w:tc>
          <w:tcPr>
            <w:tcW w:type="dxa" w:w="815"/>
          </w:tcPr>
          <w:p>
            <w:r>
              <w:t>551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17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13</w:t>
            </w:r>
          </w:p>
        </w:tc>
        <w:tc>
          <w:tcPr>
            <w:tcW w:type="dxa" w:w="815"/>
          </w:tcPr>
          <w:p>
            <w:r>
              <w:t>14</w:t>
            </w:r>
          </w:p>
        </w:tc>
        <w:tc>
          <w:tcPr>
            <w:tcW w:type="dxa" w:w="815"/>
          </w:tcPr>
          <w:p>
            <w:r>
              <w:t>13</w:t>
            </w:r>
          </w:p>
        </w:tc>
      </w:tr>
      <w:tr>
        <w:tc>
          <w:tcPr>
            <w:tcW w:type="dxa" w:w="815"/>
          </w:tcPr>
          <w:p>
            <w:r>
              <w:t>357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18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14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17</w:t>
            </w:r>
          </w:p>
        </w:tc>
      </w:tr>
      <w:tr>
        <w:tc>
          <w:tcPr>
            <w:tcW w:type="dxa" w:w="815"/>
          </w:tcPr>
          <w:p>
            <w:r>
              <w:t>204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16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6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13</w:t>
            </w:r>
          </w:p>
        </w:tc>
      </w:tr>
      <w:tr>
        <w:tc>
          <w:tcPr>
            <w:tcW w:type="dxa" w:w="815"/>
          </w:tcPr>
          <w:p>
            <w:r>
              <w:t>390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18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6</w:t>
            </w:r>
          </w:p>
        </w:tc>
        <w:tc>
          <w:tcPr>
            <w:tcW w:type="dxa" w:w="815"/>
          </w:tcPr>
          <w:p>
            <w:r>
              <w:t>14</w:t>
            </w:r>
          </w:p>
        </w:tc>
        <w:tc>
          <w:tcPr>
            <w:tcW w:type="dxa" w:w="815"/>
          </w:tcPr>
          <w:p>
            <w:r>
              <w:t>13</w:t>
            </w:r>
          </w:p>
        </w:tc>
        <w:tc>
          <w:tcPr>
            <w:tcW w:type="dxa" w:w="815"/>
          </w:tcPr>
          <w:p>
            <w:r>
              <w:t>14</w:t>
            </w:r>
          </w:p>
        </w:tc>
      </w:tr>
      <w:tr>
        <w:tc>
          <w:tcPr>
            <w:tcW w:type="dxa" w:w="815"/>
          </w:tcPr>
          <w:p>
            <w:r>
              <w:t>199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17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6</w:t>
            </w:r>
          </w:p>
        </w:tc>
        <w:tc>
          <w:tcPr>
            <w:tcW w:type="dxa" w:w="815"/>
          </w:tcPr>
          <w:p>
            <w:r>
              <w:t>11</w:t>
            </w:r>
          </w:p>
        </w:tc>
        <w:tc>
          <w:tcPr>
            <w:tcW w:type="dxa" w:w="815"/>
          </w:tcPr>
          <w:p>
            <w:r>
              <w:t>13</w:t>
            </w:r>
          </w:p>
        </w:tc>
        <w:tc>
          <w:tcPr>
            <w:tcW w:type="dxa" w:w="815"/>
          </w:tcPr>
          <w:p>
            <w:r>
              <w:t>14</w:t>
            </w:r>
          </w:p>
        </w:tc>
      </w:tr>
      <w:tr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6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13</w:t>
            </w:r>
          </w:p>
        </w:tc>
        <w:tc>
          <w:tcPr>
            <w:tcW w:type="dxa" w:w="815"/>
          </w:tcPr>
          <w:p>
            <w:r>
              <w:t>12</w:t>
            </w:r>
          </w:p>
        </w:tc>
      </w:tr>
      <w:tr>
        <w:tc>
          <w:tcPr>
            <w:tcW w:type="dxa" w:w="815"/>
          </w:tcPr>
          <w:p>
            <w:r>
              <w:t>281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16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11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11</w:t>
            </w:r>
          </w:p>
        </w:tc>
      </w:tr>
      <w:tr>
        <w:tc>
          <w:tcPr>
            <w:tcW w:type="dxa" w:w="815"/>
          </w:tcPr>
          <w:p>
            <w:r>
              <w:t>574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20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8</w:t>
            </w:r>
          </w:p>
        </w:tc>
        <w:tc>
          <w:tcPr>
            <w:tcW w:type="dxa" w:w="815"/>
          </w:tcPr>
          <w:p>
            <w:r>
              <w:t>11</w:t>
            </w:r>
          </w:p>
        </w:tc>
        <w:tc>
          <w:tcPr>
            <w:tcW w:type="dxa" w:w="815"/>
          </w:tcPr>
          <w:p>
            <w:r>
              <w:t>10</w:t>
            </w:r>
          </w:p>
        </w:tc>
      </w:tr>
    </w:tbl>
    <w:p/>
    <w:p>
      <w:r>
        <w:t>測試用資料：(195, 18) [前15項]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c>
          <w:tcPr>
            <w:tcW w:type="dxa" w:w="815"/>
          </w:tcPr>
          <w:p>
            <w:r>
              <w:t>index</w:t>
            </w:r>
          </w:p>
        </w:tc>
        <w:tc>
          <w:tcPr>
            <w:tcW w:type="dxa" w:w="815"/>
          </w:tcPr>
          <w:p>
            <w:r>
              <w:t>school</w:t>
            </w:r>
          </w:p>
        </w:tc>
        <w:tc>
          <w:tcPr>
            <w:tcW w:type="dxa" w:w="815"/>
          </w:tcPr>
          <w:p>
            <w:r>
              <w:t>sex</w:t>
            </w:r>
          </w:p>
        </w:tc>
        <w:tc>
          <w:tcPr>
            <w:tcW w:type="dxa" w:w="815"/>
          </w:tcPr>
          <w:p>
            <w:r>
              <w:t>age</w:t>
            </w:r>
          </w:p>
        </w:tc>
        <w:tc>
          <w:tcPr>
            <w:tcW w:type="dxa" w:w="815"/>
          </w:tcPr>
          <w:p>
            <w:r>
              <w:t>address</w:t>
            </w:r>
          </w:p>
        </w:tc>
        <w:tc>
          <w:tcPr>
            <w:tcW w:type="dxa" w:w="815"/>
          </w:tcPr>
          <w:p>
            <w:r>
              <w:t>Medu</w:t>
            </w:r>
          </w:p>
        </w:tc>
        <w:tc>
          <w:tcPr>
            <w:tcW w:type="dxa" w:w="815"/>
          </w:tcPr>
          <w:p>
            <w:r>
              <w:t>Fedu</w:t>
            </w:r>
          </w:p>
        </w:tc>
        <w:tc>
          <w:tcPr>
            <w:tcW w:type="dxa" w:w="815"/>
          </w:tcPr>
          <w:p>
            <w:r>
              <w:t>traveltime</w:t>
            </w:r>
          </w:p>
        </w:tc>
        <w:tc>
          <w:tcPr>
            <w:tcW w:type="dxa" w:w="815"/>
          </w:tcPr>
          <w:p>
            <w:r>
              <w:t>studytime</w:t>
            </w:r>
          </w:p>
        </w:tc>
        <w:tc>
          <w:tcPr>
            <w:tcW w:type="dxa" w:w="815"/>
          </w:tcPr>
          <w:p>
            <w:r>
              <w:t>failures</w:t>
            </w:r>
          </w:p>
        </w:tc>
        <w:tc>
          <w:tcPr>
            <w:tcW w:type="dxa" w:w="815"/>
          </w:tcPr>
          <w:p>
            <w:r>
              <w:t>higher</w:t>
            </w:r>
          </w:p>
        </w:tc>
        <w:tc>
          <w:tcPr>
            <w:tcW w:type="dxa" w:w="815"/>
          </w:tcPr>
          <w:p>
            <w:r>
              <w:t>internet</w:t>
            </w:r>
          </w:p>
        </w:tc>
        <w:tc>
          <w:tcPr>
            <w:tcW w:type="dxa" w:w="815"/>
          </w:tcPr>
          <w:p>
            <w:r>
              <w:t>freetime</w:t>
            </w:r>
          </w:p>
        </w:tc>
        <w:tc>
          <w:tcPr>
            <w:tcW w:type="dxa" w:w="815"/>
          </w:tcPr>
          <w:p>
            <w:r>
              <w:t>Dalc</w:t>
            </w:r>
          </w:p>
        </w:tc>
        <w:tc>
          <w:tcPr>
            <w:tcW w:type="dxa" w:w="815"/>
          </w:tcPr>
          <w:p>
            <w:r>
              <w:t>Walc</w:t>
            </w:r>
          </w:p>
        </w:tc>
        <w:tc>
          <w:tcPr>
            <w:tcW w:type="dxa" w:w="815"/>
          </w:tcPr>
          <w:p>
            <w:r>
              <w:t>absences</w:t>
            </w:r>
          </w:p>
        </w:tc>
        <w:tc>
          <w:tcPr>
            <w:tcW w:type="dxa" w:w="815"/>
          </w:tcPr>
          <w:p>
            <w:r>
              <w:t>G1</w:t>
            </w:r>
          </w:p>
        </w:tc>
        <w:tc>
          <w:tcPr>
            <w:tcW w:type="dxa" w:w="815"/>
          </w:tcPr>
          <w:p>
            <w:r>
              <w:t>G2</w:t>
            </w:r>
          </w:p>
        </w:tc>
        <w:tc>
          <w:tcPr>
            <w:tcW w:type="dxa" w:w="815"/>
          </w:tcPr>
          <w:p>
            <w:r>
              <w:t>G3</w:t>
            </w:r>
          </w:p>
        </w:tc>
      </w:tr>
      <w:tr>
        <w:tc>
          <w:tcPr>
            <w:tcW w:type="dxa" w:w="815"/>
          </w:tcPr>
          <w:p>
            <w:r>
              <w:t>202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17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10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13</w:t>
            </w:r>
          </w:p>
        </w:tc>
        <w:tc>
          <w:tcPr>
            <w:tcW w:type="dxa" w:w="815"/>
          </w:tcPr>
          <w:p>
            <w:r>
              <w:t>14</w:t>
            </w:r>
          </w:p>
        </w:tc>
      </w:tr>
      <w:tr>
        <w:tc>
          <w:tcPr>
            <w:tcW w:type="dxa" w:w="815"/>
          </w:tcPr>
          <w:p>
            <w:r>
              <w:t>606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17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18</w:t>
            </w:r>
          </w:p>
        </w:tc>
        <w:tc>
          <w:tcPr>
            <w:tcW w:type="dxa" w:w="815"/>
          </w:tcPr>
          <w:p>
            <w:r>
              <w:t>18</w:t>
            </w:r>
          </w:p>
        </w:tc>
        <w:tc>
          <w:tcPr>
            <w:tcW w:type="dxa" w:w="815"/>
          </w:tcPr>
          <w:p>
            <w:r>
              <w:t>18</w:t>
            </w:r>
          </w:p>
        </w:tc>
      </w:tr>
      <w:tr>
        <w:tc>
          <w:tcPr>
            <w:tcW w:type="dxa" w:w="815"/>
          </w:tcPr>
          <w:p>
            <w:r>
              <w:t>197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17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32</w:t>
            </w:r>
          </w:p>
        </w:tc>
        <w:tc>
          <w:tcPr>
            <w:tcW w:type="dxa" w:w="815"/>
          </w:tcPr>
          <w:p>
            <w:r>
              <w:t>14</w:t>
            </w:r>
          </w:p>
        </w:tc>
        <w:tc>
          <w:tcPr>
            <w:tcW w:type="dxa" w:w="815"/>
          </w:tcPr>
          <w:p>
            <w:r>
              <w:t>13</w:t>
            </w:r>
          </w:p>
        </w:tc>
        <w:tc>
          <w:tcPr>
            <w:tcW w:type="dxa" w:w="815"/>
          </w:tcPr>
          <w:p>
            <w:r>
              <w:t>14</w:t>
            </w:r>
          </w:p>
        </w:tc>
      </w:tr>
      <w:tr>
        <w:tc>
          <w:tcPr>
            <w:tcW w:type="dxa" w:w="815"/>
          </w:tcPr>
          <w:p>
            <w:r>
              <w:t>216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17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14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15</w:t>
            </w:r>
          </w:p>
        </w:tc>
      </w:tr>
      <w:tr>
        <w:tc>
          <w:tcPr>
            <w:tcW w:type="dxa" w:w="815"/>
          </w:tcPr>
          <w:p>
            <w:r>
              <w:t>522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16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8</w:t>
            </w:r>
          </w:p>
        </w:tc>
        <w:tc>
          <w:tcPr>
            <w:tcW w:type="dxa" w:w="815"/>
          </w:tcPr>
          <w:p>
            <w:r>
              <w:t>8</w:t>
            </w:r>
          </w:p>
        </w:tc>
        <w:tc>
          <w:tcPr>
            <w:tcW w:type="dxa" w:w="815"/>
          </w:tcPr>
          <w:p>
            <w:r>
              <w:t>8</w:t>
            </w:r>
          </w:p>
        </w:tc>
      </w:tr>
      <w:tr>
        <w:tc>
          <w:tcPr>
            <w:tcW w:type="dxa" w:w="815"/>
          </w:tcPr>
          <w:p>
            <w:r>
              <w:t>457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17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5</w:t>
            </w:r>
          </w:p>
        </w:tc>
        <w:tc>
          <w:tcPr>
            <w:tcW w:type="dxa" w:w="815"/>
          </w:tcPr>
          <w:p>
            <w:r>
              <w:t>5</w:t>
            </w:r>
          </w:p>
        </w:tc>
        <w:tc>
          <w:tcPr>
            <w:tcW w:type="dxa" w:w="815"/>
          </w:tcPr>
          <w:p>
            <w:r>
              <w:t>5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10</w:t>
            </w:r>
          </w:p>
        </w:tc>
        <w:tc>
          <w:tcPr>
            <w:tcW w:type="dxa" w:w="815"/>
          </w:tcPr>
          <w:p>
            <w:r>
              <w:t>11</w:t>
            </w:r>
          </w:p>
        </w:tc>
        <w:tc>
          <w:tcPr>
            <w:tcW w:type="dxa" w:w="815"/>
          </w:tcPr>
          <w:p>
            <w:r>
              <w:t>11</w:t>
            </w:r>
          </w:p>
        </w:tc>
      </w:tr>
      <w:tr>
        <w:tc>
          <w:tcPr>
            <w:tcW w:type="dxa" w:w="815"/>
          </w:tcPr>
          <w:p>
            <w:r>
              <w:t>450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16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5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15</w:t>
            </w:r>
          </w:p>
        </w:tc>
        <w:tc>
          <w:tcPr>
            <w:tcW w:type="dxa" w:w="815"/>
          </w:tcPr>
          <w:p>
            <w:r>
              <w:t>15</w:t>
            </w:r>
          </w:p>
        </w:tc>
      </w:tr>
      <w:tr>
        <w:tc>
          <w:tcPr>
            <w:tcW w:type="dxa" w:w="815"/>
          </w:tcPr>
          <w:p>
            <w:r>
              <w:t>440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16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5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7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0</w:t>
            </w:r>
          </w:p>
        </w:tc>
      </w:tr>
      <w:tr>
        <w:tc>
          <w:tcPr>
            <w:tcW w:type="dxa" w:w="815"/>
          </w:tcPr>
          <w:p>
            <w:r>
              <w:t>639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19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5</w:t>
            </w:r>
          </w:p>
        </w:tc>
        <w:tc>
          <w:tcPr>
            <w:tcW w:type="dxa" w:w="815"/>
          </w:tcPr>
          <w:p>
            <w:r>
              <w:t>8</w:t>
            </w:r>
          </w:p>
        </w:tc>
        <w:tc>
          <w:tcPr>
            <w:tcW w:type="dxa" w:w="815"/>
          </w:tcPr>
          <w:p>
            <w:r>
              <w:t>0</w:t>
            </w:r>
          </w:p>
        </w:tc>
      </w:tr>
      <w:tr>
        <w:tc>
          <w:tcPr>
            <w:tcW w:type="dxa" w:w="815"/>
          </w:tcPr>
          <w:p>
            <w:r>
              <w:t>111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16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11</w:t>
            </w:r>
          </w:p>
        </w:tc>
        <w:tc>
          <w:tcPr>
            <w:tcW w:type="dxa" w:w="815"/>
          </w:tcPr>
          <w:p>
            <w:r>
              <w:t>11</w:t>
            </w:r>
          </w:p>
        </w:tc>
        <w:tc>
          <w:tcPr>
            <w:tcW w:type="dxa" w:w="815"/>
          </w:tcPr>
          <w:p>
            <w:r>
              <w:t>11</w:t>
            </w:r>
          </w:p>
        </w:tc>
      </w:tr>
      <w:tr>
        <w:tc>
          <w:tcPr>
            <w:tcW w:type="dxa" w:w="815"/>
          </w:tcPr>
          <w:p>
            <w:r>
              <w:t>229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17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14</w:t>
            </w:r>
          </w:p>
        </w:tc>
        <w:tc>
          <w:tcPr>
            <w:tcW w:type="dxa" w:w="815"/>
          </w:tcPr>
          <w:p>
            <w:r>
              <w:t>16</w:t>
            </w:r>
          </w:p>
        </w:tc>
        <w:tc>
          <w:tcPr>
            <w:tcW w:type="dxa" w:w="815"/>
          </w:tcPr>
          <w:p>
            <w:r>
              <w:t>15</w:t>
            </w:r>
          </w:p>
        </w:tc>
      </w:tr>
      <w:tr>
        <w:tc>
          <w:tcPr>
            <w:tcW w:type="dxa" w:w="815"/>
          </w:tcPr>
          <w:p>
            <w:r>
              <w:t>437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16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12</w:t>
            </w:r>
          </w:p>
        </w:tc>
        <w:tc>
          <w:tcPr>
            <w:tcW w:type="dxa" w:w="815"/>
          </w:tcPr>
          <w:p>
            <w:r>
              <w:t>11</w:t>
            </w:r>
          </w:p>
        </w:tc>
        <w:tc>
          <w:tcPr>
            <w:tcW w:type="dxa" w:w="815"/>
          </w:tcPr>
          <w:p>
            <w:r>
              <w:t>12</w:t>
            </w:r>
          </w:p>
        </w:tc>
      </w:tr>
      <w:tr>
        <w:tc>
          <w:tcPr>
            <w:tcW w:type="dxa" w:w="815"/>
          </w:tcPr>
          <w:p>
            <w:r>
              <w:t>626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18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3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7</w:t>
            </w:r>
          </w:p>
        </w:tc>
        <w:tc>
          <w:tcPr>
            <w:tcW w:type="dxa" w:w="815"/>
          </w:tcPr>
          <w:p>
            <w:r>
              <w:t>5</w:t>
            </w:r>
          </w:p>
        </w:tc>
        <w:tc>
          <w:tcPr>
            <w:tcW w:type="dxa" w:w="815"/>
          </w:tcPr>
          <w:p>
            <w:r>
              <w:t>0</w:t>
            </w:r>
          </w:p>
        </w:tc>
      </w:tr>
      <w:tr>
        <w:tc>
          <w:tcPr>
            <w:tcW w:type="dxa" w:w="815"/>
          </w:tcPr>
          <w:p>
            <w:r>
              <w:t>141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16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14</w:t>
            </w:r>
          </w:p>
        </w:tc>
        <w:tc>
          <w:tcPr>
            <w:tcW w:type="dxa" w:w="815"/>
          </w:tcPr>
          <w:p>
            <w:r>
              <w:t>13</w:t>
            </w:r>
          </w:p>
        </w:tc>
        <w:tc>
          <w:tcPr>
            <w:tcW w:type="dxa" w:w="815"/>
          </w:tcPr>
          <w:p>
            <w:r>
              <w:t>13</w:t>
            </w:r>
          </w:p>
        </w:tc>
      </w:tr>
      <w:tr>
        <w:tc>
          <w:tcPr>
            <w:tcW w:type="dxa" w:w="815"/>
          </w:tcPr>
          <w:p>
            <w:r>
              <w:t>532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16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0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1</w:t>
            </w:r>
          </w:p>
        </w:tc>
        <w:tc>
          <w:tcPr>
            <w:tcW w:type="dxa" w:w="815"/>
          </w:tcPr>
          <w:p>
            <w:r>
              <w:t>4</w:t>
            </w:r>
          </w:p>
        </w:tc>
        <w:tc>
          <w:tcPr>
            <w:tcW w:type="dxa" w:w="815"/>
          </w:tcPr>
          <w:p>
            <w:r>
              <w:t>2</w:t>
            </w:r>
          </w:p>
        </w:tc>
        <w:tc>
          <w:tcPr>
            <w:tcW w:type="dxa" w:w="815"/>
          </w:tcPr>
          <w:p>
            <w:r>
              <w:t>9</w:t>
            </w:r>
          </w:p>
        </w:tc>
        <w:tc>
          <w:tcPr>
            <w:tcW w:type="dxa" w:w="815"/>
          </w:tcPr>
          <w:p>
            <w:r>
              <w:t>7</w:t>
            </w:r>
          </w:p>
        </w:tc>
        <w:tc>
          <w:tcPr>
            <w:tcW w:type="dxa" w:w="815"/>
          </w:tcPr>
          <w:p>
            <w:r>
              <w:t>8</w:t>
            </w:r>
          </w:p>
        </w:tc>
      </w:tr>
    </w:tbl>
    <w:p>
      <w:pPr>
        <w:pStyle w:val="Heading1"/>
      </w:pPr>
      <w:r>
        <w:t>二、訓練模型</w:t>
      </w:r>
    </w:p>
    <w:p/>
    <w:p>
      <w:r>
        <w:br/>
        <w:t>神經網路架構圖</w:t>
      </w:r>
    </w:p>
    <w:p>
      <w:r>
        <w:drawing>
          <wp:inline xmlns:a="http://schemas.openxmlformats.org/drawingml/2006/main" xmlns:pic="http://schemas.openxmlformats.org/drawingml/2006/picture">
            <wp:extent cx="5473700" cy="655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3Model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655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神經網路訓練 MSE 誤差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n_mse_erro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預測成績分布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stributed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模型誤差如下</w:t>
      </w:r>
    </w:p>
    <w:p>
      <w:r>
        <w:t>mean_squared_error = 1.62</w:t>
      </w:r>
    </w:p>
    <w:p>
      <w:r>
        <w:t>mean_absolute_error = 0.836</w:t>
      </w:r>
    </w:p>
    <w:p>
      <w:r>
        <w:t>median_absolute_error = 0.615</w:t>
      </w:r>
    </w:p>
    <w:p/>
    <w:p>
      <w:r>
        <w:t>使用 r square 計算誤差</w:t>
      </w:r>
    </w:p>
    <w:p>
      <w:r>
        <w:t>r square = 0.855</w:t>
      </w:r>
    </w:p>
    <w:p/>
    <w:p>
      <w:r>
        <w:br/>
        <w:t>實際誤差分布百分比</w:t>
      </w:r>
    </w:p>
    <w:p>
      <w:r>
        <w:t>error &lt;= 0.5,</w:t>
        <w:tab/>
        <w:t>共 74 筆資料</w:t>
        <w:tab/>
        <w:tab/>
        <w:t>約 37.95%</w:t>
      </w:r>
    </w:p>
    <w:p>
      <w:r>
        <w:t>error &lt;= 1.5,</w:t>
        <w:tab/>
        <w:t>共 174 筆資料</w:t>
        <w:tab/>
        <w:tab/>
        <w:t>約 89.23%</w:t>
      </w:r>
    </w:p>
    <w:p>
      <w:r>
        <w:t>error &lt;= 2.5,</w:t>
        <w:tab/>
        <w:t>共 189 筆資料</w:t>
        <w:tab/>
        <w:tab/>
        <w:t>約 96.92%</w:t>
      </w:r>
    </w:p>
    <w:p>
      <w:pPr>
        <w:pStyle w:val="Heading1"/>
      </w:pPr>
      <w:r>
        <w:t>分析報告結束</w:t>
      </w:r>
    </w:p>
    <w:sectPr w:rsidR="00FC693F" w:rsidRPr="0006063C" w:rsidSect="00034616">
      <w:pgSz w:w="16838" w:h="23811"/>
      <w:pgMar w:top="1247" w:right="680" w:bottom="1247" w:left="6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